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Query Language (DQL) – Sample Queries</w:t>
      </w:r>
    </w:p>
    <w:p>
      <w:pPr>
        <w:pStyle w:val="Heading1"/>
      </w:pPr>
      <w:r>
        <w:t>1. Basic Log Fetch</w:t>
      </w:r>
    </w:p>
    <w:p>
      <w:pPr/>
      <w:r>
        <w:t>fetch logs</w:t>
        <w:br/>
        <w:t>| filter content contains "ERROR"</w:t>
        <w:br/>
        <w:t>| limit 100</w:t>
      </w:r>
    </w:p>
    <w:p>
      <w:pPr/>
      <w:r>
        <w:t>Fetches the latest 100 logs containing the word “ERROR”.</w:t>
        <w:br/>
      </w:r>
    </w:p>
    <w:p>
      <w:pPr>
        <w:pStyle w:val="Heading1"/>
      </w:pPr>
      <w:r>
        <w:t>2. Filter by Time (Last 2 Hours)</w:t>
      </w:r>
    </w:p>
    <w:p>
      <w:pPr/>
      <w:r>
        <w:t>fetch logs</w:t>
        <w:br/>
        <w:t>| filter timestamp &gt;= now() - 2h</w:t>
      </w:r>
    </w:p>
    <w:p>
      <w:pPr/>
      <w:r>
        <w:t>Filters logs from the past 2 hours.</w:t>
        <w:br/>
      </w:r>
    </w:p>
    <w:p>
      <w:pPr>
        <w:pStyle w:val="Heading1"/>
      </w:pPr>
      <w:r>
        <w:t>3. Count Errors per Service</w:t>
      </w:r>
    </w:p>
    <w:p>
      <w:pPr/>
      <w:r>
        <w:t>fetch logs</w:t>
        <w:br/>
        <w:t>| filter content contains "ERROR"</w:t>
        <w:br/>
        <w:t>| summarize error_count = count(), by:{dt.entity.service}</w:t>
      </w:r>
    </w:p>
    <w:p>
      <w:pPr/>
      <w:r>
        <w:t>Counts the number of errors per service.</w:t>
        <w:br/>
      </w:r>
    </w:p>
    <w:p>
      <w:pPr>
        <w:pStyle w:val="Heading1"/>
      </w:pPr>
      <w:r>
        <w:t>4. Timeseries of Request Count (5-minute intervals)</w:t>
      </w:r>
    </w:p>
    <w:p>
      <w:pPr/>
      <w:r>
        <w:t>fetch dt.service.request</w:t>
        <w:br/>
        <w:t>| timeseries request_count = sum(count), resolution: 5m</w:t>
      </w:r>
    </w:p>
    <w:p>
      <w:pPr/>
      <w:r>
        <w:t>Generates a 5-minute interval time series of service request counts.</w:t>
        <w:br/>
      </w:r>
    </w:p>
    <w:p>
      <w:pPr>
        <w:pStyle w:val="Heading1"/>
      </w:pPr>
      <w:r>
        <w:t>5. CPU Usage % by Host</w:t>
      </w:r>
    </w:p>
    <w:p>
      <w:pPr/>
      <w:r>
        <w:t>fetch dt.host.cpu.usage</w:t>
        <w:br/>
        <w:t>| summarize avg_cpu = avg(value), by:{dt.entity.host}</w:t>
      </w:r>
    </w:p>
    <w:p>
      <w:pPr/>
      <w:r>
        <w:t>Shows average CPU usage per host.</w:t>
        <w:br/>
      </w:r>
    </w:p>
    <w:p>
      <w:pPr>
        <w:pStyle w:val="Heading1"/>
      </w:pPr>
      <w:r>
        <w:t>6. Problems Created in Last 24 Hours</w:t>
      </w:r>
    </w:p>
    <w:p>
      <w:pPr/>
      <w:r>
        <w:t>fetch problems</w:t>
        <w:br/>
        <w:t>| filter startTime &gt;= now() - 24h</w:t>
        <w:br/>
        <w:t>| summarize total = count(), by:{severityLevel, impactLevel}</w:t>
      </w:r>
    </w:p>
    <w:p>
      <w:pPr/>
      <w:r>
        <w:t>Summarizes problems by severity and impact levels in the last 24 hours.</w:t>
        <w:br/>
      </w:r>
    </w:p>
    <w:p>
      <w:pPr>
        <w:pStyle w:val="Heading1"/>
      </w:pPr>
      <w:r>
        <w:t>7. Errors Grouped by Application</w:t>
      </w:r>
    </w:p>
    <w:p>
      <w:pPr/>
      <w:r>
        <w:t>fetch logs</w:t>
        <w:br/>
        <w:t>| filter contains(content, "Exception")</w:t>
        <w:br/>
        <w:t>| summarize count = count(), by:{dt.entity.application}</w:t>
      </w:r>
    </w:p>
    <w:p>
      <w:pPr/>
      <w:r>
        <w:t>Counts exceptions grouped by application.</w:t>
        <w:br/>
      </w:r>
    </w:p>
    <w:p>
      <w:pPr>
        <w:pStyle w:val="Heading1"/>
      </w:pPr>
      <w:r>
        <w:t>8. HTTP 5xx Error Count</w:t>
      </w:r>
    </w:p>
    <w:p>
      <w:pPr/>
      <w:r>
        <w:t>fetch dt.web.error</w:t>
        <w:br/>
        <w:t>| filter statusCode &gt;= 500</w:t>
        <w:br/>
        <w:t>| summarize total_errors = count()</w:t>
      </w:r>
    </w:p>
    <w:p>
      <w:pPr/>
      <w:r>
        <w:t>Counts all HTTP 5xx errors.</w:t>
        <w:br/>
      </w:r>
    </w:p>
    <w:p>
      <w:pPr>
        <w:pStyle w:val="Heading1"/>
      </w:pPr>
      <w:r>
        <w:t>9. Remove Nulls and Format Output</w:t>
      </w:r>
    </w:p>
    <w:p>
      <w:pPr/>
      <w:r>
        <w:t>fetch logs</w:t>
        <w:br/>
        <w:t>| filter isNotNull(content)</w:t>
        <w:br/>
        <w:t>| fieldsAdd status = coalesce(status, "UNKNOWN")</w:t>
      </w:r>
    </w:p>
    <w:p>
      <w:pPr/>
      <w:r>
        <w:t>Removes null values and replaces them with 'UNKNOWN'.</w:t>
        <w:br/>
      </w:r>
    </w:p>
    <w:p>
      <w:pPr>
        <w:pStyle w:val="Heading1"/>
      </w:pPr>
      <w:r>
        <w:t>10. Create Metric from Log Query</w:t>
      </w:r>
    </w:p>
    <w:p>
      <w:pPr/>
      <w:r>
        <w:t>fetch logs</w:t>
        <w:br/>
        <w:t>| filter content contains "login failed"</w:t>
        <w:br/>
        <w:t>| summarize failed_logins = count()</w:t>
      </w:r>
    </w:p>
    <w:p>
      <w:pPr/>
      <w:r>
        <w:t>Counts login failures – can be saved as a custom metric.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