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Notebooks – Detailed Notes with Hands-on Steps</w:t>
      </w:r>
    </w:p>
    <w:p>
      <w:pPr>
        <w:pStyle w:val="Heading1"/>
      </w:pPr>
      <w:r>
        <w:t>1. What Are Notebooks?</w:t>
      </w:r>
    </w:p>
    <w:p>
      <w:r>
        <w:t>Dynatrace Notebooks are interactive, document-style dashboards for exploratory analytics powered by Grail. They allow you to mix DQL query sections, markdown, AI-generated queries via Davis CoPilot, and even code snippets.</w:t>
      </w:r>
    </w:p>
    <w:p>
      <w:pPr>
        <w:pStyle w:val="Heading1"/>
      </w:pPr>
      <w:r>
        <w:t>2. Getting Started</w:t>
      </w:r>
    </w:p>
    <w:p>
      <w:r>
        <w:t>1. Open the Notebooks app in Dynatrace.</w:t>
        <w:br/>
        <w:t>2. Launch the 'Getting started' notebook from the Ready-made templates.</w:t>
        <w:br/>
        <w:t>3. Duplicate or save a copy to begin editing.</w:t>
        <w:br/>
        <w:t>4. Pin to Dock for quick access.</w:t>
      </w:r>
    </w:p>
    <w:p>
      <w:pPr>
        <w:pStyle w:val="Heading1"/>
      </w:pPr>
      <w:r>
        <w:t>3. Creating Notebook Sections</w:t>
      </w:r>
    </w:p>
    <w:p>
      <w:r>
        <w:t>a) DQL Section:</w:t>
        <w:br/>
        <w:t>- Add &gt; DQL &gt; Enter your DQL query &gt; Run.</w:t>
        <w:br/>
        <w:t>- Choose visualizations (table, chart, time-series).</w:t>
        <w:br/>
        <w:br/>
        <w:t>b) Davis CoPilot (AI-powered):</w:t>
        <w:br/>
        <w:t>- Add &gt; Query with AI &gt; Use natural language prompt &gt; Run.</w:t>
        <w:br/>
        <w:t>- Copy DQL into a new section if needed.</w:t>
        <w:br/>
        <w:br/>
        <w:t>c) Explore Section:</w:t>
        <w:br/>
        <w:t>- Add &gt; Explore &gt; Choose data type (logs, metrics, problems).</w:t>
        <w:br/>
        <w:br/>
        <w:t>d) Markdown &amp; Code:</w:t>
        <w:br/>
        <w:t>- Add Markdown for annotations.</w:t>
        <w:br/>
        <w:t>- Add Code (e.g., Python snippets) and Run.</w:t>
      </w:r>
    </w:p>
    <w:p>
      <w:pPr>
        <w:pStyle w:val="Heading1"/>
      </w:pPr>
      <w:r>
        <w:t>4. Editing &amp; Managing Sections</w:t>
      </w:r>
    </w:p>
    <w:p>
      <w:r>
        <w:t>- Reorder, duplicate, or delete sections.</w:t>
        <w:br/>
        <w:t>- Download results as CSV/JSON.</w:t>
        <w:br/>
        <w:t>- Show/hide inputs or results from section options.</w:t>
      </w:r>
    </w:p>
    <w:p>
      <w:pPr>
        <w:pStyle w:val="Heading1"/>
      </w:pPr>
      <w:r>
        <w:t>5. Smart Use: Snippets &amp; Templates</w:t>
      </w:r>
    </w:p>
    <w:p>
      <w:r>
        <w:t>- Use built-in snippets like 'Fetch logs'.</w:t>
        <w:br/>
        <w:t>- Use Ready-made notebooks (security, SLOs, troubleshooting) as templates.</w:t>
      </w:r>
    </w:p>
    <w:p>
      <w:pPr>
        <w:pStyle w:val="Heading1"/>
      </w:pPr>
      <w:r>
        <w:t>6. Collaboration &amp; Sharing</w:t>
      </w:r>
    </w:p>
    <w:p>
      <w:r>
        <w:t>- Use 'Save as new' to retain changes.</w:t>
        <w:br/>
        <w:t>- Share using permissions or links.</w:t>
        <w:br/>
        <w:t>- Export/import JSON.</w:t>
        <w:br/>
        <w:t>- Print/export to PDF with formatting options.</w:t>
      </w:r>
    </w:p>
    <w:p>
      <w:pPr>
        <w:pStyle w:val="Heading1"/>
      </w:pPr>
      <w:r>
        <w:t>7. Advanced Analysis with Davis AI</w:t>
      </w:r>
    </w:p>
    <w:p>
      <w:r>
        <w:t>1. Add Metrics section (e.g., CPU usage).</w:t>
        <w:br/>
        <w:t>2. Enable Davis AI &gt; Choose analyzer (anomaly/forecast).</w:t>
        <w:br/>
        <w:t>3. Tune settings and visualize trendlines, anomalies, etc.</w:t>
      </w:r>
    </w:p>
    <w:p>
      <w:pPr>
        <w:pStyle w:val="Heading1"/>
      </w:pPr>
      <w:r>
        <w:t>8. Example Workflow (Hands-On)</w:t>
      </w:r>
    </w:p>
    <w:p>
      <w:r>
        <w:t>1. Create a new notebook.</w:t>
        <w:br/>
        <w:t>2. Add AI-powered DQL section with: 'HTTP 5xx errors per service over last 6h'.</w:t>
        <w:br/>
        <w:t>3. Copy and paste into manual DQL section.</w:t>
        <w:br/>
        <w:t>4. Visualize time-series.</w:t>
        <w:br/>
        <w:t>5. Add Markdown for explanation.</w:t>
        <w:br/>
        <w:t>6. Add Logs Explore for root cause.</w:t>
        <w:br/>
        <w:t>7. Enable Davis forecast for error trends.</w:t>
        <w:br/>
        <w:t>8. Save and share or export as JSON.</w:t>
      </w:r>
    </w:p>
    <w:p>
      <w:pPr>
        <w:pStyle w:val="Heading1"/>
      </w:pPr>
      <w:r>
        <w:t>Summary</w:t>
      </w:r>
    </w:p>
    <w:p>
      <w:r>
        <w:t>Dynatrace Notebooks empower users with:</w:t>
        <w:br/>
        <w:t>- AI-driven queries and natural language prompts.</w:t>
        <w:br/>
        <w:t>- Rich visualizations and markdown narration.</w:t>
        <w:br/>
        <w:t>- Reusable templates and collaboration.</w:t>
        <w:br/>
        <w:t>- Forecasting and anomaly detection via Davis AI.</w:t>
        <w:br/>
        <w:t>Ideal for troubleshooting, observability, and security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