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AD167" w14:textId="77777777" w:rsidR="008107C1" w:rsidRDefault="00000000">
      <w:pPr>
        <w:pStyle w:val="Title"/>
      </w:pPr>
      <w:r>
        <w:t>Dynatrace Day 4: Advanced Monitoring &amp; Integration – Detailed Notes</w:t>
      </w:r>
    </w:p>
    <w:p w14:paraId="22901BCF" w14:textId="77777777" w:rsidR="008107C1" w:rsidRDefault="00000000">
      <w:pPr>
        <w:pStyle w:val="Heading1"/>
      </w:pPr>
      <w:r>
        <w:t>26. Network Monitoring</w:t>
      </w:r>
    </w:p>
    <w:p w14:paraId="0D87A14E" w14:textId="77777777" w:rsidR="008107C1" w:rsidRDefault="00000000">
      <w:r>
        <w:t>Dynatrace provides insights into the network layer to understand dependencies and identify latency or bandwidth bottlenecks.</w:t>
      </w:r>
      <w:r>
        <w:br/>
      </w:r>
      <w:r>
        <w:br/>
        <w:t>- Flow Analysis and Traffic Inspection:</w:t>
      </w:r>
      <w:r>
        <w:br/>
        <w:t xml:space="preserve">  - Monitors traffic between processes, services, and external endpoints.</w:t>
      </w:r>
      <w:r>
        <w:br/>
        <w:t xml:space="preserve">  - Visualizes packet flow direction and volume using Smartscape and service flow.</w:t>
      </w:r>
      <w:r>
        <w:br/>
        <w:t xml:space="preserve">  - Detects dropped packets, retransmissions, and connection errors.</w:t>
      </w:r>
      <w:r>
        <w:br/>
      </w:r>
      <w:r>
        <w:br/>
        <w:t xml:space="preserve">  Example: A spike in TCP retransmissions between two services can indicate degraded performance or a flaky network link, which Dynatrace can trace back to affected service calls.</w:t>
      </w:r>
      <w:r>
        <w:br/>
      </w:r>
      <w:r>
        <w:br/>
        <w:t>- Network Dependencies and Latency Insights:</w:t>
      </w:r>
      <w:r>
        <w:br/>
        <w:t xml:space="preserve">  - Shows how network issues impact service response time.</w:t>
      </w:r>
      <w:r>
        <w:br/>
        <w:t xml:space="preserve">  - Enables drill-down into slow external service calls.</w:t>
      </w:r>
      <w:r>
        <w:br/>
        <w:t xml:space="preserve">  - Correlates network metrics with CPU/memory to pinpoint performance bottlenecks.</w:t>
      </w:r>
      <w:r>
        <w:br/>
      </w:r>
      <w:r>
        <w:br/>
        <w:t xml:space="preserve">  Diagram: Smartscape map showing services A → B → C with network latency arrows highlighting delay on link B → C.</w:t>
      </w:r>
    </w:p>
    <w:p w14:paraId="2743F44B" w14:textId="14DC8935" w:rsidR="008107C1" w:rsidRDefault="00000000">
      <w:pPr>
        <w:pStyle w:val="Heading1"/>
      </w:pPr>
      <w:r>
        <w:t>Log Monitoring Using Dynatrace</w:t>
      </w:r>
    </w:p>
    <w:p w14:paraId="6AC302D0" w14:textId="77777777" w:rsidR="0086653D" w:rsidRDefault="0086653D" w:rsidP="0086653D">
      <w:pPr>
        <w:rPr>
          <w:b/>
          <w:bCs/>
          <w:lang w:val="en-IN"/>
        </w:rPr>
      </w:pPr>
    </w:p>
    <w:p w14:paraId="415384ED" w14:textId="6B886621" w:rsidR="0086653D" w:rsidRPr="0086653D" w:rsidRDefault="0086653D" w:rsidP="0086653D">
      <w:pPr>
        <w:rPr>
          <w:lang w:val="en-IN"/>
        </w:rPr>
      </w:pPr>
      <w:r w:rsidRPr="0086653D">
        <w:rPr>
          <w:b/>
          <w:bCs/>
          <w:lang w:val="en-IN"/>
        </w:rPr>
        <w:t>Log Monitoring with Dynatrace</w:t>
      </w:r>
      <w:r w:rsidRPr="0086653D">
        <w:rPr>
          <w:lang w:val="en-IN"/>
        </w:rPr>
        <w:t xml:space="preserve"> (Grail + DQL). I’ll cover enablement, ingestion choices, processing, querying, and alerting—with copy-paste snippets and docs for each step.</w:t>
      </w:r>
    </w:p>
    <w:p w14:paraId="3C1F59F4" w14:textId="77777777" w:rsidR="0086653D" w:rsidRPr="0086653D" w:rsidRDefault="0086653D" w:rsidP="0086653D">
      <w:pPr>
        <w:rPr>
          <w:b/>
          <w:bCs/>
          <w:lang w:val="en-IN"/>
        </w:rPr>
      </w:pPr>
      <w:r w:rsidRPr="0086653D">
        <w:rPr>
          <w:b/>
          <w:bCs/>
          <w:lang w:val="en-IN"/>
        </w:rPr>
        <w:t>1) Enable &amp; collect logs</w:t>
      </w:r>
    </w:p>
    <w:p w14:paraId="19CAC806" w14:textId="77777777" w:rsidR="0086653D" w:rsidRPr="0086653D" w:rsidRDefault="0086653D" w:rsidP="0086653D">
      <w:pPr>
        <w:rPr>
          <w:lang w:val="en-IN"/>
        </w:rPr>
      </w:pPr>
      <w:r w:rsidRPr="0086653D">
        <w:rPr>
          <w:b/>
          <w:bCs/>
          <w:lang w:val="en-IN"/>
        </w:rPr>
        <w:t>Easiest path (</w:t>
      </w:r>
      <w:proofErr w:type="spellStart"/>
      <w:r w:rsidRPr="0086653D">
        <w:rPr>
          <w:b/>
          <w:bCs/>
          <w:lang w:val="en-IN"/>
        </w:rPr>
        <w:t>OneAgent</w:t>
      </w:r>
      <w:proofErr w:type="spellEnd"/>
      <w:r w:rsidRPr="0086653D">
        <w:rPr>
          <w:b/>
          <w:bCs/>
          <w:lang w:val="en-IN"/>
        </w:rPr>
        <w:t>):</w:t>
      </w:r>
    </w:p>
    <w:p w14:paraId="1368549E" w14:textId="7BCB2619" w:rsidR="0086653D" w:rsidRPr="0086653D" w:rsidRDefault="0086653D" w:rsidP="0086653D">
      <w:pPr>
        <w:numPr>
          <w:ilvl w:val="0"/>
          <w:numId w:val="10"/>
        </w:numPr>
        <w:rPr>
          <w:lang w:val="en-IN"/>
        </w:rPr>
      </w:pPr>
      <w:proofErr w:type="spellStart"/>
      <w:r w:rsidRPr="0086653D">
        <w:rPr>
          <w:lang w:val="en-IN"/>
        </w:rPr>
        <w:t>OneAgent’s</w:t>
      </w:r>
      <w:proofErr w:type="spellEnd"/>
      <w:r w:rsidRPr="0086653D">
        <w:rPr>
          <w:lang w:val="en-IN"/>
        </w:rPr>
        <w:t xml:space="preserve"> log module auto-discovers app/system/container logs; configure globally in </w:t>
      </w:r>
      <w:r w:rsidRPr="0086653D">
        <w:rPr>
          <w:b/>
          <w:bCs/>
          <w:lang w:val="en-IN"/>
        </w:rPr>
        <w:t>Settings → Log Monitoring → Advanced log settings</w:t>
      </w:r>
      <w:r w:rsidRPr="0086653D">
        <w:rPr>
          <w:lang w:val="en-IN"/>
        </w:rPr>
        <w:t xml:space="preserve"> or per-host (</w:t>
      </w:r>
      <w:r w:rsidRPr="0086653D">
        <w:rPr>
          <w:b/>
          <w:bCs/>
          <w:lang w:val="en-IN"/>
        </w:rPr>
        <w:t>Host → More (…) → Settings → Log Monitoring</w:t>
      </w:r>
      <w:r w:rsidRPr="0086653D">
        <w:rPr>
          <w:lang w:val="en-IN"/>
        </w:rPr>
        <w:t xml:space="preserve">). Defaults like </w:t>
      </w:r>
      <w:r w:rsidRPr="0086653D">
        <w:rPr>
          <w:i/>
          <w:iCs/>
          <w:lang w:val="en-IN"/>
        </w:rPr>
        <w:t>Detect open logs / system logs / container logs</w:t>
      </w:r>
      <w:r w:rsidRPr="0086653D">
        <w:rPr>
          <w:lang w:val="en-IN"/>
        </w:rPr>
        <w:t xml:space="preserve"> are enabled. </w:t>
      </w:r>
    </w:p>
    <w:p w14:paraId="2482DAFC" w14:textId="77777777" w:rsidR="0086653D" w:rsidRPr="0086653D" w:rsidRDefault="0086653D" w:rsidP="0086653D">
      <w:pPr>
        <w:rPr>
          <w:lang w:val="en-IN"/>
        </w:rPr>
      </w:pPr>
      <w:r w:rsidRPr="0086653D">
        <w:rPr>
          <w:b/>
          <w:bCs/>
          <w:lang w:val="en-IN"/>
        </w:rPr>
        <w:lastRenderedPageBreak/>
        <w:t>If log content isn’t visible from hosts:</w:t>
      </w:r>
      <w:r w:rsidRPr="0086653D">
        <w:rPr>
          <w:lang w:val="en-IN"/>
        </w:rPr>
        <w:t xml:space="preserve"> enable content access on the host with the </w:t>
      </w:r>
      <w:proofErr w:type="spellStart"/>
      <w:r w:rsidRPr="0086653D">
        <w:rPr>
          <w:lang w:val="en-IN"/>
        </w:rPr>
        <w:t>OneAgent</w:t>
      </w:r>
      <w:proofErr w:type="spellEnd"/>
      <w:r w:rsidRPr="0086653D">
        <w:rPr>
          <w:lang w:val="en-IN"/>
        </w:rPr>
        <w:t xml:space="preserve"> CLI and restart the </w:t>
      </w:r>
      <w:proofErr w:type="spellStart"/>
      <w:r w:rsidRPr="0086653D">
        <w:rPr>
          <w:lang w:val="en-IN"/>
        </w:rPr>
        <w:t>OneAgent</w:t>
      </w:r>
      <w:proofErr w:type="spellEnd"/>
      <w:r w:rsidRPr="0086653D">
        <w:rPr>
          <w:lang w:val="en-IN"/>
        </w:rPr>
        <w:t xml:space="preserve"> service:</w:t>
      </w:r>
    </w:p>
    <w:p w14:paraId="4B17C81E" w14:textId="77777777" w:rsidR="0086653D" w:rsidRPr="0086653D" w:rsidRDefault="0086653D" w:rsidP="0086653D">
      <w:pPr>
        <w:rPr>
          <w:lang w:val="en-IN"/>
        </w:rPr>
      </w:pPr>
      <w:r w:rsidRPr="0086653D">
        <w:rPr>
          <w:lang w:val="en-IN"/>
        </w:rPr>
        <w:t># Linux</w:t>
      </w:r>
    </w:p>
    <w:p w14:paraId="6A65072E" w14:textId="77777777" w:rsidR="0086653D" w:rsidRPr="0086653D" w:rsidRDefault="0086653D" w:rsidP="0086653D">
      <w:pPr>
        <w:rPr>
          <w:lang w:val="en-IN"/>
        </w:rPr>
      </w:pPr>
      <w:proofErr w:type="spellStart"/>
      <w:r w:rsidRPr="0086653D">
        <w:rPr>
          <w:lang w:val="en-IN"/>
        </w:rPr>
        <w:t>sudo</w:t>
      </w:r>
      <w:proofErr w:type="spellEnd"/>
      <w:r w:rsidRPr="0086653D">
        <w:rPr>
          <w:lang w:val="en-IN"/>
        </w:rPr>
        <w:t xml:space="preserve"> /opt/</w:t>
      </w:r>
      <w:proofErr w:type="spellStart"/>
      <w:r w:rsidRPr="0086653D">
        <w:rPr>
          <w:lang w:val="en-IN"/>
        </w:rPr>
        <w:t>dynatrace</w:t>
      </w:r>
      <w:proofErr w:type="spellEnd"/>
      <w:r w:rsidRPr="0086653D">
        <w:rPr>
          <w:lang w:val="en-IN"/>
        </w:rPr>
        <w:t>/</w:t>
      </w:r>
      <w:proofErr w:type="spellStart"/>
      <w:r w:rsidRPr="0086653D">
        <w:rPr>
          <w:lang w:val="en-IN"/>
        </w:rPr>
        <w:t>oneagent</w:t>
      </w:r>
      <w:proofErr w:type="spellEnd"/>
      <w:r w:rsidRPr="0086653D">
        <w:rPr>
          <w:lang w:val="en-IN"/>
        </w:rPr>
        <w:t>/agent/tools/</w:t>
      </w:r>
      <w:proofErr w:type="spellStart"/>
      <w:r w:rsidRPr="0086653D">
        <w:rPr>
          <w:lang w:val="en-IN"/>
        </w:rPr>
        <w:t>oneagentctl</w:t>
      </w:r>
      <w:proofErr w:type="spellEnd"/>
      <w:r w:rsidRPr="0086653D">
        <w:rPr>
          <w:lang w:val="en-IN"/>
        </w:rPr>
        <w:t xml:space="preserve"> --set-app-log-content-access=true</w:t>
      </w:r>
    </w:p>
    <w:p w14:paraId="40D15936" w14:textId="77777777" w:rsidR="0086653D" w:rsidRPr="0086653D" w:rsidRDefault="0086653D" w:rsidP="0086653D">
      <w:pPr>
        <w:rPr>
          <w:lang w:val="en-IN"/>
        </w:rPr>
      </w:pPr>
      <w:proofErr w:type="spellStart"/>
      <w:r w:rsidRPr="0086653D">
        <w:rPr>
          <w:lang w:val="en-IN"/>
        </w:rPr>
        <w:t>sudo</w:t>
      </w:r>
      <w:proofErr w:type="spellEnd"/>
      <w:r w:rsidRPr="0086653D">
        <w:rPr>
          <w:lang w:val="en-IN"/>
        </w:rPr>
        <w:t xml:space="preserve"> </w:t>
      </w:r>
      <w:proofErr w:type="spellStart"/>
      <w:r w:rsidRPr="0086653D">
        <w:rPr>
          <w:lang w:val="en-IN"/>
        </w:rPr>
        <w:t>systemctl</w:t>
      </w:r>
      <w:proofErr w:type="spellEnd"/>
      <w:r w:rsidRPr="0086653D">
        <w:rPr>
          <w:lang w:val="en-IN"/>
        </w:rPr>
        <w:t xml:space="preserve"> restart </w:t>
      </w:r>
      <w:proofErr w:type="spellStart"/>
      <w:r w:rsidRPr="0086653D">
        <w:rPr>
          <w:lang w:val="en-IN"/>
        </w:rPr>
        <w:t>oneagent</w:t>
      </w:r>
      <w:proofErr w:type="spellEnd"/>
    </w:p>
    <w:p w14:paraId="3A583CDE" w14:textId="77777777" w:rsidR="0086653D" w:rsidRPr="0086653D" w:rsidRDefault="0086653D" w:rsidP="0086653D">
      <w:pPr>
        <w:rPr>
          <w:lang w:val="en-IN"/>
        </w:rPr>
      </w:pPr>
    </w:p>
    <w:p w14:paraId="6623D8BA" w14:textId="77777777" w:rsidR="0086653D" w:rsidRPr="0086653D" w:rsidRDefault="0086653D" w:rsidP="0086653D">
      <w:pPr>
        <w:rPr>
          <w:lang w:val="en-IN"/>
        </w:rPr>
      </w:pPr>
      <w:r w:rsidRPr="0086653D">
        <w:rPr>
          <w:lang w:val="en-IN"/>
        </w:rPr>
        <w:t># Windows (run as admin, PowerShell)</w:t>
      </w:r>
    </w:p>
    <w:p w14:paraId="083E4DBC" w14:textId="77777777" w:rsidR="0086653D" w:rsidRPr="0086653D" w:rsidRDefault="0086653D" w:rsidP="0086653D">
      <w:pPr>
        <w:rPr>
          <w:lang w:val="en-IN"/>
        </w:rPr>
      </w:pPr>
      <w:r w:rsidRPr="0086653D">
        <w:rPr>
          <w:lang w:val="en-IN"/>
        </w:rPr>
        <w:t>&amp; "C:\Program Files\Dynatrace\</w:t>
      </w:r>
      <w:proofErr w:type="spellStart"/>
      <w:r w:rsidRPr="0086653D">
        <w:rPr>
          <w:lang w:val="en-IN"/>
        </w:rPr>
        <w:t>OneAgent</w:t>
      </w:r>
      <w:proofErr w:type="spellEnd"/>
      <w:r w:rsidRPr="0086653D">
        <w:rPr>
          <w:lang w:val="en-IN"/>
        </w:rPr>
        <w:t>\agent\tools\oneagentctl.exe" --set-app-log-content-access=true</w:t>
      </w:r>
    </w:p>
    <w:p w14:paraId="5938E9EE" w14:textId="77777777" w:rsidR="0086653D" w:rsidRPr="0086653D" w:rsidRDefault="0086653D" w:rsidP="0086653D">
      <w:pPr>
        <w:rPr>
          <w:lang w:val="en-IN"/>
        </w:rPr>
      </w:pPr>
      <w:r w:rsidRPr="0086653D">
        <w:rPr>
          <w:lang w:val="en-IN"/>
        </w:rPr>
        <w:t xml:space="preserve">Restart-Service "Dynatrace </w:t>
      </w:r>
      <w:proofErr w:type="spellStart"/>
      <w:r w:rsidRPr="0086653D">
        <w:rPr>
          <w:lang w:val="en-IN"/>
        </w:rPr>
        <w:t>OneAgent</w:t>
      </w:r>
      <w:proofErr w:type="spellEnd"/>
      <w:r w:rsidRPr="0086653D">
        <w:rPr>
          <w:lang w:val="en-IN"/>
        </w:rPr>
        <w:t>"</w:t>
      </w:r>
    </w:p>
    <w:p w14:paraId="777337FC" w14:textId="5A39F079" w:rsidR="0086653D" w:rsidRPr="0086653D" w:rsidRDefault="0086653D" w:rsidP="0086653D">
      <w:pPr>
        <w:rPr>
          <w:lang w:val="en-IN"/>
        </w:rPr>
      </w:pPr>
      <w:r w:rsidRPr="0086653D">
        <w:rPr>
          <w:lang w:val="en-IN"/>
        </w:rPr>
        <w:t xml:space="preserve">(Host-level on/off is controlled by </w:t>
      </w:r>
      <w:proofErr w:type="spellStart"/>
      <w:r w:rsidRPr="0086653D">
        <w:rPr>
          <w:lang w:val="en-IN"/>
        </w:rPr>
        <w:t>oneagentctl</w:t>
      </w:r>
      <w:proofErr w:type="spellEnd"/>
      <w:r w:rsidRPr="0086653D">
        <w:rPr>
          <w:lang w:val="en-IN"/>
        </w:rPr>
        <w:t xml:space="preserve"> --set-app-log-content-access.)</w:t>
      </w:r>
      <w:r w:rsidRPr="0086653D">
        <w:rPr>
          <w:lang w:val="en-IN"/>
        </w:rPr>
        <w:t xml:space="preserve"> </w:t>
      </w:r>
    </w:p>
    <w:p w14:paraId="1A37A74D" w14:textId="77777777" w:rsidR="0086653D" w:rsidRPr="0086653D" w:rsidRDefault="0086653D" w:rsidP="0086653D">
      <w:pPr>
        <w:rPr>
          <w:lang w:val="en-IN"/>
        </w:rPr>
      </w:pPr>
      <w:r w:rsidRPr="0086653D">
        <w:rPr>
          <w:b/>
          <w:bCs/>
          <w:lang w:val="en-IN"/>
        </w:rPr>
        <w:t xml:space="preserve">Alternative ingestion paths (when you can’t install </w:t>
      </w:r>
      <w:proofErr w:type="spellStart"/>
      <w:r w:rsidRPr="0086653D">
        <w:rPr>
          <w:b/>
          <w:bCs/>
          <w:lang w:val="en-IN"/>
        </w:rPr>
        <w:t>OneAgent</w:t>
      </w:r>
      <w:proofErr w:type="spellEnd"/>
      <w:r w:rsidRPr="0086653D">
        <w:rPr>
          <w:b/>
          <w:bCs/>
          <w:lang w:val="en-IN"/>
        </w:rPr>
        <w:t>):</w:t>
      </w:r>
    </w:p>
    <w:p w14:paraId="6419E60C" w14:textId="1EFFC6CE" w:rsidR="0086653D" w:rsidRPr="0086653D" w:rsidRDefault="0086653D" w:rsidP="0086653D">
      <w:pPr>
        <w:numPr>
          <w:ilvl w:val="0"/>
          <w:numId w:val="11"/>
        </w:numPr>
        <w:rPr>
          <w:lang w:val="en-IN"/>
        </w:rPr>
      </w:pPr>
      <w:r w:rsidRPr="0086653D">
        <w:rPr>
          <w:b/>
          <w:bCs/>
          <w:lang w:val="en-IN"/>
        </w:rPr>
        <w:t>Generic Log Ingestion API</w:t>
      </w:r>
      <w:r w:rsidRPr="0086653D">
        <w:rPr>
          <w:lang w:val="en-IN"/>
        </w:rPr>
        <w:t xml:space="preserve"> (JSON/text) and </w:t>
      </w:r>
      <w:r w:rsidRPr="0086653D">
        <w:rPr>
          <w:b/>
          <w:bCs/>
          <w:lang w:val="en-IN"/>
        </w:rPr>
        <w:t>OTLP</w:t>
      </w:r>
      <w:r w:rsidRPr="0086653D">
        <w:rPr>
          <w:lang w:val="en-IN"/>
        </w:rPr>
        <w:t xml:space="preserve"> (binary). Good for edge, serverless, or external shippers.</w:t>
      </w:r>
    </w:p>
    <w:p w14:paraId="509B5996" w14:textId="1B2CD1AF" w:rsidR="0086653D" w:rsidRPr="0086653D" w:rsidRDefault="0086653D" w:rsidP="0086653D">
      <w:pPr>
        <w:numPr>
          <w:ilvl w:val="0"/>
          <w:numId w:val="11"/>
        </w:numPr>
        <w:rPr>
          <w:lang w:val="en-IN"/>
        </w:rPr>
      </w:pPr>
      <w:r w:rsidRPr="0086653D">
        <w:rPr>
          <w:b/>
          <w:bCs/>
          <w:lang w:val="en-IN"/>
        </w:rPr>
        <w:t>Fluent Bit</w:t>
      </w:r>
      <w:r w:rsidRPr="0086653D">
        <w:rPr>
          <w:lang w:val="en-IN"/>
        </w:rPr>
        <w:t xml:space="preserve"> output → Dynatrace HTTP ingest (simple shipper config). </w:t>
      </w:r>
    </w:p>
    <w:p w14:paraId="72C8B9AA" w14:textId="77777777" w:rsidR="0086653D" w:rsidRPr="0086653D" w:rsidRDefault="0086653D" w:rsidP="0086653D">
      <w:pPr>
        <w:rPr>
          <w:lang w:val="en-IN"/>
        </w:rPr>
      </w:pPr>
      <w:r w:rsidRPr="0086653D">
        <w:rPr>
          <w:b/>
          <w:bCs/>
          <w:lang w:val="en-IN"/>
        </w:rPr>
        <w:t>Minimal examples</w:t>
      </w:r>
    </w:p>
    <w:p w14:paraId="1987975C" w14:textId="77777777" w:rsidR="0086653D" w:rsidRPr="0086653D" w:rsidRDefault="0086653D" w:rsidP="0086653D">
      <w:pPr>
        <w:numPr>
          <w:ilvl w:val="0"/>
          <w:numId w:val="12"/>
        </w:numPr>
        <w:rPr>
          <w:lang w:val="en-IN"/>
        </w:rPr>
      </w:pPr>
      <w:proofErr w:type="spellStart"/>
      <w:r w:rsidRPr="0086653D">
        <w:rPr>
          <w:b/>
          <w:bCs/>
          <w:lang w:val="en-IN"/>
        </w:rPr>
        <w:t>cURL</w:t>
      </w:r>
      <w:proofErr w:type="spellEnd"/>
      <w:r w:rsidRPr="0086653D">
        <w:rPr>
          <w:b/>
          <w:bCs/>
          <w:lang w:val="en-IN"/>
        </w:rPr>
        <w:t xml:space="preserve"> (JSON)</w:t>
      </w:r>
      <w:r w:rsidRPr="0086653D">
        <w:rPr>
          <w:lang w:val="en-IN"/>
        </w:rPr>
        <w:t>:</w:t>
      </w:r>
    </w:p>
    <w:p w14:paraId="01C66DC8" w14:textId="77777777" w:rsidR="0086653D" w:rsidRPr="0086653D" w:rsidRDefault="0086653D" w:rsidP="0086653D">
      <w:pPr>
        <w:rPr>
          <w:lang w:val="en-IN"/>
        </w:rPr>
      </w:pPr>
      <w:r w:rsidRPr="0086653D">
        <w:rPr>
          <w:lang w:val="en-IN"/>
        </w:rPr>
        <w:t>curl -X POST \</w:t>
      </w:r>
    </w:p>
    <w:p w14:paraId="346E3E77" w14:textId="77777777" w:rsidR="0086653D" w:rsidRPr="0086653D" w:rsidRDefault="0086653D" w:rsidP="0086653D">
      <w:pPr>
        <w:rPr>
          <w:lang w:val="en-IN"/>
        </w:rPr>
      </w:pPr>
      <w:r w:rsidRPr="0086653D">
        <w:rPr>
          <w:lang w:val="en-IN"/>
        </w:rPr>
        <w:t xml:space="preserve">  "$DT_ENV_URL/</w:t>
      </w:r>
      <w:proofErr w:type="spellStart"/>
      <w:r w:rsidRPr="0086653D">
        <w:rPr>
          <w:lang w:val="en-IN"/>
        </w:rPr>
        <w:t>api</w:t>
      </w:r>
      <w:proofErr w:type="spellEnd"/>
      <w:r w:rsidRPr="0086653D">
        <w:rPr>
          <w:lang w:val="en-IN"/>
        </w:rPr>
        <w:t>/v2/logs/ingest" \</w:t>
      </w:r>
    </w:p>
    <w:p w14:paraId="045F268A" w14:textId="77777777" w:rsidR="0086653D" w:rsidRPr="0086653D" w:rsidRDefault="0086653D" w:rsidP="0086653D">
      <w:pPr>
        <w:rPr>
          <w:lang w:val="en-IN"/>
        </w:rPr>
      </w:pPr>
      <w:r w:rsidRPr="0086653D">
        <w:rPr>
          <w:lang w:val="en-IN"/>
        </w:rPr>
        <w:t xml:space="preserve">  -H "Authorization: Api-Token $DT_API_TOKEN" \</w:t>
      </w:r>
    </w:p>
    <w:p w14:paraId="5156354D" w14:textId="77777777" w:rsidR="0086653D" w:rsidRPr="0086653D" w:rsidRDefault="0086653D" w:rsidP="0086653D">
      <w:pPr>
        <w:rPr>
          <w:lang w:val="en-IN"/>
        </w:rPr>
      </w:pPr>
      <w:r w:rsidRPr="0086653D">
        <w:rPr>
          <w:lang w:val="en-IN"/>
        </w:rPr>
        <w:t xml:space="preserve">  -H "Content-Type: application/</w:t>
      </w:r>
      <w:proofErr w:type="spellStart"/>
      <w:r w:rsidRPr="0086653D">
        <w:rPr>
          <w:lang w:val="en-IN"/>
        </w:rPr>
        <w:t>json</w:t>
      </w:r>
      <w:proofErr w:type="spellEnd"/>
      <w:r w:rsidRPr="0086653D">
        <w:rPr>
          <w:lang w:val="en-IN"/>
        </w:rPr>
        <w:t>" \</w:t>
      </w:r>
    </w:p>
    <w:p w14:paraId="7347BB83" w14:textId="77777777" w:rsidR="0086653D" w:rsidRPr="0086653D" w:rsidRDefault="0086653D" w:rsidP="0086653D">
      <w:pPr>
        <w:rPr>
          <w:lang w:val="en-IN"/>
        </w:rPr>
      </w:pPr>
      <w:r w:rsidRPr="0086653D">
        <w:rPr>
          <w:lang w:val="en-IN"/>
        </w:rPr>
        <w:t xml:space="preserve">  -d '[{"timestamp": "'$(date -u +"%Y-%m-%</w:t>
      </w:r>
      <w:proofErr w:type="spellStart"/>
      <w:r w:rsidRPr="0086653D">
        <w:rPr>
          <w:lang w:val="en-IN"/>
        </w:rPr>
        <w:t>dT%</w:t>
      </w:r>
      <w:proofErr w:type="gramStart"/>
      <w:r w:rsidRPr="0086653D">
        <w:rPr>
          <w:lang w:val="en-IN"/>
        </w:rPr>
        <w:t>H</w:t>
      </w:r>
      <w:proofErr w:type="spellEnd"/>
      <w:r w:rsidRPr="0086653D">
        <w:rPr>
          <w:lang w:val="en-IN"/>
        </w:rPr>
        <w:t>:%M:%</w:t>
      </w:r>
      <w:proofErr w:type="gramEnd"/>
      <w:r w:rsidRPr="0086653D">
        <w:rPr>
          <w:lang w:val="en-IN"/>
        </w:rPr>
        <w:t>SZ")'", "</w:t>
      </w:r>
      <w:proofErr w:type="spellStart"/>
      <w:r w:rsidRPr="0086653D">
        <w:rPr>
          <w:lang w:val="en-IN"/>
        </w:rPr>
        <w:t>content":"hello</w:t>
      </w:r>
      <w:proofErr w:type="spellEnd"/>
      <w:r w:rsidRPr="0086653D">
        <w:rPr>
          <w:lang w:val="en-IN"/>
        </w:rPr>
        <w:t xml:space="preserve"> from curl", "</w:t>
      </w:r>
      <w:proofErr w:type="spellStart"/>
      <w:r w:rsidRPr="0086653D">
        <w:rPr>
          <w:lang w:val="en-IN"/>
        </w:rPr>
        <w:t>severity":"INFO</w:t>
      </w:r>
      <w:proofErr w:type="spellEnd"/>
      <w:r w:rsidRPr="0086653D">
        <w:rPr>
          <w:lang w:val="en-IN"/>
        </w:rPr>
        <w:t>", "</w:t>
      </w:r>
      <w:proofErr w:type="spellStart"/>
      <w:proofErr w:type="gramStart"/>
      <w:r w:rsidRPr="0086653D">
        <w:rPr>
          <w:lang w:val="en-IN"/>
        </w:rPr>
        <w:t>dt.source</w:t>
      </w:r>
      <w:proofErr w:type="gramEnd"/>
      <w:r w:rsidRPr="0086653D">
        <w:rPr>
          <w:lang w:val="en-IN"/>
        </w:rPr>
        <w:t>":"curl</w:t>
      </w:r>
      <w:proofErr w:type="spellEnd"/>
      <w:r w:rsidRPr="0086653D">
        <w:rPr>
          <w:lang w:val="en-IN"/>
        </w:rPr>
        <w:t>"}]'</w:t>
      </w:r>
    </w:p>
    <w:p w14:paraId="21F18A0D" w14:textId="45A9B90C" w:rsidR="0086653D" w:rsidRPr="0086653D" w:rsidRDefault="0086653D" w:rsidP="0086653D">
      <w:pPr>
        <w:rPr>
          <w:lang w:val="en-IN"/>
        </w:rPr>
      </w:pPr>
      <w:r w:rsidRPr="0086653D">
        <w:rPr>
          <w:lang w:val="en-IN"/>
        </w:rPr>
        <w:t xml:space="preserve">Endpoint/token per docs. </w:t>
      </w:r>
    </w:p>
    <w:p w14:paraId="4A49D922" w14:textId="77777777" w:rsidR="0086653D" w:rsidRPr="0086653D" w:rsidRDefault="0086653D" w:rsidP="0086653D">
      <w:pPr>
        <w:numPr>
          <w:ilvl w:val="0"/>
          <w:numId w:val="13"/>
        </w:numPr>
        <w:rPr>
          <w:lang w:val="en-IN"/>
        </w:rPr>
      </w:pPr>
      <w:r w:rsidRPr="0086653D">
        <w:rPr>
          <w:b/>
          <w:bCs/>
          <w:lang w:val="en-IN"/>
        </w:rPr>
        <w:t>Fluent Bit (snippet)</w:t>
      </w:r>
      <w:r w:rsidRPr="0086653D">
        <w:rPr>
          <w:lang w:val="en-IN"/>
        </w:rPr>
        <w:t>:</w:t>
      </w:r>
    </w:p>
    <w:p w14:paraId="0E1BC0FA" w14:textId="77777777" w:rsidR="0086653D" w:rsidRPr="0086653D" w:rsidRDefault="0086653D" w:rsidP="0086653D">
      <w:pPr>
        <w:rPr>
          <w:lang w:val="en-IN"/>
        </w:rPr>
      </w:pPr>
      <w:r w:rsidRPr="0086653D">
        <w:rPr>
          <w:lang w:val="en-IN"/>
        </w:rPr>
        <w:t>[OUTPUT]</w:t>
      </w:r>
    </w:p>
    <w:p w14:paraId="59C6DF35" w14:textId="77777777" w:rsidR="0086653D" w:rsidRPr="0086653D" w:rsidRDefault="0086653D" w:rsidP="0086653D">
      <w:pPr>
        <w:rPr>
          <w:lang w:val="en-IN"/>
        </w:rPr>
      </w:pPr>
      <w:r w:rsidRPr="0086653D">
        <w:rPr>
          <w:lang w:val="en-IN"/>
        </w:rPr>
        <w:t xml:space="preserve">  Name        http</w:t>
      </w:r>
    </w:p>
    <w:p w14:paraId="3D6DCA6C" w14:textId="77777777" w:rsidR="0086653D" w:rsidRPr="0086653D" w:rsidRDefault="0086653D" w:rsidP="0086653D">
      <w:pPr>
        <w:rPr>
          <w:lang w:val="en-IN"/>
        </w:rPr>
      </w:pPr>
      <w:r w:rsidRPr="0086653D">
        <w:rPr>
          <w:lang w:val="en-IN"/>
        </w:rPr>
        <w:t xml:space="preserve">  Host        ${DT_INGEST_</w:t>
      </w:r>
      <w:proofErr w:type="gramStart"/>
      <w:r w:rsidRPr="0086653D">
        <w:rPr>
          <w:lang w:val="en-IN"/>
        </w:rPr>
        <w:t xml:space="preserve">HOST}   </w:t>
      </w:r>
      <w:proofErr w:type="gramEnd"/>
      <w:r w:rsidRPr="0086653D">
        <w:rPr>
          <w:lang w:val="en-IN"/>
        </w:rPr>
        <w:t># e.g., abc.live.dynatrace.com</w:t>
      </w:r>
    </w:p>
    <w:p w14:paraId="37FB66BA" w14:textId="77777777" w:rsidR="0086653D" w:rsidRPr="0086653D" w:rsidRDefault="0086653D" w:rsidP="0086653D">
      <w:pPr>
        <w:rPr>
          <w:lang w:val="en-IN"/>
        </w:rPr>
      </w:pPr>
      <w:r w:rsidRPr="0086653D">
        <w:rPr>
          <w:lang w:val="en-IN"/>
        </w:rPr>
        <w:lastRenderedPageBreak/>
        <w:t xml:space="preserve">  URI         /</w:t>
      </w:r>
      <w:proofErr w:type="spellStart"/>
      <w:r w:rsidRPr="0086653D">
        <w:rPr>
          <w:lang w:val="en-IN"/>
        </w:rPr>
        <w:t>api</w:t>
      </w:r>
      <w:proofErr w:type="spellEnd"/>
      <w:r w:rsidRPr="0086653D">
        <w:rPr>
          <w:lang w:val="en-IN"/>
        </w:rPr>
        <w:t>/v2/logs/ingest</w:t>
      </w:r>
    </w:p>
    <w:p w14:paraId="42A0D113" w14:textId="77777777" w:rsidR="0086653D" w:rsidRPr="0086653D" w:rsidRDefault="0086653D" w:rsidP="0086653D">
      <w:pPr>
        <w:rPr>
          <w:lang w:val="en-IN"/>
        </w:rPr>
      </w:pPr>
      <w:r w:rsidRPr="0086653D">
        <w:rPr>
          <w:lang w:val="en-IN"/>
        </w:rPr>
        <w:t xml:space="preserve">  Header      </w:t>
      </w:r>
      <w:proofErr w:type="gramStart"/>
      <w:r w:rsidRPr="0086653D">
        <w:rPr>
          <w:lang w:val="en-IN"/>
        </w:rPr>
        <w:t>Authorization  Api</w:t>
      </w:r>
      <w:proofErr w:type="gramEnd"/>
      <w:r w:rsidRPr="0086653D">
        <w:rPr>
          <w:lang w:val="en-IN"/>
        </w:rPr>
        <w:t>-Token ${DT_API_TOKEN}</w:t>
      </w:r>
    </w:p>
    <w:p w14:paraId="2E81A822" w14:textId="77777777" w:rsidR="0086653D" w:rsidRPr="0086653D" w:rsidRDefault="0086653D" w:rsidP="0086653D">
      <w:pPr>
        <w:rPr>
          <w:lang w:val="en-IN"/>
        </w:rPr>
      </w:pPr>
      <w:r w:rsidRPr="0086653D">
        <w:rPr>
          <w:lang w:val="en-IN"/>
        </w:rPr>
        <w:t xml:space="preserve">  Format      </w:t>
      </w:r>
      <w:proofErr w:type="spellStart"/>
      <w:r w:rsidRPr="0086653D">
        <w:rPr>
          <w:lang w:val="en-IN"/>
        </w:rPr>
        <w:t>json</w:t>
      </w:r>
      <w:proofErr w:type="spellEnd"/>
    </w:p>
    <w:p w14:paraId="301A92CF" w14:textId="77777777" w:rsidR="0086653D" w:rsidRPr="0086653D" w:rsidRDefault="0086653D" w:rsidP="0086653D">
      <w:pPr>
        <w:rPr>
          <w:b/>
          <w:bCs/>
          <w:lang w:val="en-IN"/>
        </w:rPr>
      </w:pPr>
      <w:r w:rsidRPr="0086653D">
        <w:rPr>
          <w:b/>
          <w:bCs/>
          <w:lang w:val="en-IN"/>
        </w:rPr>
        <w:t>2) Process logs (normalize, mask, enrich)</w:t>
      </w:r>
    </w:p>
    <w:p w14:paraId="067EE106" w14:textId="18746DEC" w:rsidR="0086653D" w:rsidRPr="0086653D" w:rsidRDefault="0086653D" w:rsidP="0086653D">
      <w:pPr>
        <w:rPr>
          <w:lang w:val="en-IN"/>
        </w:rPr>
      </w:pPr>
      <w:r w:rsidRPr="0086653D">
        <w:rPr>
          <w:lang w:val="en-IN"/>
        </w:rPr>
        <w:t xml:space="preserve">Dynatrace’s </w:t>
      </w:r>
      <w:proofErr w:type="spellStart"/>
      <w:r w:rsidRPr="0086653D">
        <w:rPr>
          <w:b/>
          <w:bCs/>
          <w:lang w:val="en-IN"/>
        </w:rPr>
        <w:t>OpenPipeline</w:t>
      </w:r>
      <w:proofErr w:type="spellEnd"/>
      <w:r w:rsidRPr="0086653D">
        <w:rPr>
          <w:lang w:val="en-IN"/>
        </w:rPr>
        <w:t xml:space="preserve"> lets you define ordered processing rules for logs/events/metrics—filtering, parsing, field extraction, routing to buckets, etc. It’s the recommended path for scale and consistency. </w:t>
      </w:r>
    </w:p>
    <w:p w14:paraId="4C8B6424" w14:textId="3BD5E9BB" w:rsidR="0086653D" w:rsidRPr="0086653D" w:rsidRDefault="0086653D" w:rsidP="0086653D">
      <w:pPr>
        <w:rPr>
          <w:lang w:val="en-IN"/>
        </w:rPr>
      </w:pPr>
      <w:r w:rsidRPr="0086653D">
        <w:rPr>
          <w:b/>
          <w:bCs/>
          <w:lang w:val="en-IN"/>
        </w:rPr>
        <w:t>Mask sensitive data</w:t>
      </w:r>
      <w:r w:rsidRPr="0086653D">
        <w:rPr>
          <w:lang w:val="en-IN"/>
        </w:rPr>
        <w:t xml:space="preserve"> at ingest with processing rules (works for </w:t>
      </w:r>
      <w:proofErr w:type="spellStart"/>
      <w:r w:rsidRPr="0086653D">
        <w:rPr>
          <w:lang w:val="en-IN"/>
        </w:rPr>
        <w:t>OneAgent</w:t>
      </w:r>
      <w:proofErr w:type="spellEnd"/>
      <w:r w:rsidRPr="0086653D">
        <w:rPr>
          <w:lang w:val="en-IN"/>
        </w:rPr>
        <w:t xml:space="preserve">, API, and extensions). Add matcher → redact with pattern. </w:t>
      </w:r>
    </w:p>
    <w:p w14:paraId="1A8DA56D" w14:textId="77777777" w:rsidR="0086653D" w:rsidRPr="0086653D" w:rsidRDefault="0086653D" w:rsidP="0086653D">
      <w:pPr>
        <w:rPr>
          <w:b/>
          <w:bCs/>
          <w:lang w:val="en-IN"/>
        </w:rPr>
      </w:pPr>
      <w:r w:rsidRPr="0086653D">
        <w:rPr>
          <w:b/>
          <w:bCs/>
          <w:lang w:val="en-IN"/>
        </w:rPr>
        <w:t>3) Explore &amp; query with DQL (Logs on Grail)</w:t>
      </w:r>
    </w:p>
    <w:p w14:paraId="47101319" w14:textId="6A6B923C" w:rsidR="0086653D" w:rsidRPr="0086653D" w:rsidRDefault="0086653D" w:rsidP="0086653D">
      <w:pPr>
        <w:rPr>
          <w:lang w:val="en-IN"/>
        </w:rPr>
      </w:pPr>
      <w:r w:rsidRPr="0086653D">
        <w:rPr>
          <w:lang w:val="en-IN"/>
        </w:rPr>
        <w:t xml:space="preserve">Open </w:t>
      </w:r>
      <w:r w:rsidRPr="0086653D">
        <w:rPr>
          <w:b/>
          <w:bCs/>
          <w:lang w:val="en-IN"/>
        </w:rPr>
        <w:t>Observe &amp; Explore → Logs</w:t>
      </w:r>
      <w:r w:rsidRPr="0086653D">
        <w:rPr>
          <w:lang w:val="en-IN"/>
        </w:rPr>
        <w:t xml:space="preserve"> (or “Logs &amp; Events Classic → Advanced mode”) and use </w:t>
      </w:r>
      <w:r w:rsidRPr="0086653D">
        <w:rPr>
          <w:b/>
          <w:bCs/>
          <w:lang w:val="en-IN"/>
        </w:rPr>
        <w:t>Dynatrace Query Language</w:t>
      </w:r>
      <w:r w:rsidRPr="0086653D">
        <w:rPr>
          <w:lang w:val="en-IN"/>
        </w:rPr>
        <w:t xml:space="preserve">. Quick patterns: </w:t>
      </w:r>
    </w:p>
    <w:p w14:paraId="4EB99161" w14:textId="77777777" w:rsidR="0086653D" w:rsidRPr="0086653D" w:rsidRDefault="0086653D" w:rsidP="0086653D">
      <w:pPr>
        <w:rPr>
          <w:lang w:val="en-IN"/>
        </w:rPr>
      </w:pPr>
      <w:r w:rsidRPr="0086653D">
        <w:rPr>
          <w:b/>
          <w:bCs/>
          <w:lang w:val="en-IN"/>
        </w:rPr>
        <w:t>Common queries</w:t>
      </w:r>
    </w:p>
    <w:p w14:paraId="400B1446" w14:textId="77777777" w:rsidR="0086653D" w:rsidRPr="0086653D" w:rsidRDefault="0086653D" w:rsidP="0086653D">
      <w:pPr>
        <w:rPr>
          <w:lang w:val="en-IN"/>
        </w:rPr>
      </w:pPr>
      <w:r w:rsidRPr="0086653D">
        <w:rPr>
          <w:lang w:val="en-IN"/>
        </w:rPr>
        <w:t>-- Last 15 minutes, error logs by service</w:t>
      </w:r>
    </w:p>
    <w:p w14:paraId="041599B3" w14:textId="77777777" w:rsidR="0086653D" w:rsidRPr="0086653D" w:rsidRDefault="0086653D" w:rsidP="0086653D">
      <w:pPr>
        <w:rPr>
          <w:lang w:val="en-IN"/>
        </w:rPr>
      </w:pPr>
      <w:r w:rsidRPr="0086653D">
        <w:rPr>
          <w:lang w:val="en-IN"/>
        </w:rPr>
        <w:t xml:space="preserve">fetch logs, from: </w:t>
      </w:r>
      <w:proofErr w:type="gramStart"/>
      <w:r w:rsidRPr="0086653D">
        <w:rPr>
          <w:lang w:val="en-IN"/>
        </w:rPr>
        <w:t>now(</w:t>
      </w:r>
      <w:proofErr w:type="gramEnd"/>
      <w:r w:rsidRPr="0086653D">
        <w:rPr>
          <w:lang w:val="en-IN"/>
        </w:rPr>
        <w:t>)-15m</w:t>
      </w:r>
    </w:p>
    <w:p w14:paraId="4BB61A74" w14:textId="77777777" w:rsidR="0086653D" w:rsidRPr="0086653D" w:rsidRDefault="0086653D" w:rsidP="0086653D">
      <w:pPr>
        <w:rPr>
          <w:lang w:val="en-IN"/>
        </w:rPr>
      </w:pPr>
      <w:r w:rsidRPr="0086653D">
        <w:rPr>
          <w:lang w:val="en-IN"/>
        </w:rPr>
        <w:t xml:space="preserve">| filter </w:t>
      </w:r>
      <w:proofErr w:type="spellStart"/>
      <w:proofErr w:type="gramStart"/>
      <w:r w:rsidRPr="0086653D">
        <w:rPr>
          <w:lang w:val="en-IN"/>
        </w:rPr>
        <w:t>log.level</w:t>
      </w:r>
      <w:proofErr w:type="spellEnd"/>
      <w:proofErr w:type="gramEnd"/>
      <w:r w:rsidRPr="0086653D">
        <w:rPr>
          <w:lang w:val="en-IN"/>
        </w:rPr>
        <w:t xml:space="preserve"> in ("ERROR","FATAL") or </w:t>
      </w:r>
      <w:proofErr w:type="gramStart"/>
      <w:r w:rsidRPr="0086653D">
        <w:rPr>
          <w:lang w:val="en-IN"/>
        </w:rPr>
        <w:t>contains(</w:t>
      </w:r>
      <w:proofErr w:type="gramEnd"/>
      <w:r w:rsidRPr="0086653D">
        <w:rPr>
          <w:lang w:val="en-IN"/>
        </w:rPr>
        <w:t>content, "Exception")</w:t>
      </w:r>
    </w:p>
    <w:p w14:paraId="2421B759" w14:textId="77777777" w:rsidR="0086653D" w:rsidRPr="0086653D" w:rsidRDefault="0086653D" w:rsidP="0086653D">
      <w:pPr>
        <w:rPr>
          <w:lang w:val="en-IN"/>
        </w:rPr>
      </w:pPr>
      <w:r w:rsidRPr="0086653D">
        <w:rPr>
          <w:lang w:val="en-IN"/>
        </w:rPr>
        <w:t xml:space="preserve">| summarize </w:t>
      </w:r>
      <w:proofErr w:type="gramStart"/>
      <w:r w:rsidRPr="0086653D">
        <w:rPr>
          <w:lang w:val="en-IN"/>
        </w:rPr>
        <w:t>count(</w:t>
      </w:r>
      <w:proofErr w:type="gramEnd"/>
      <w:r w:rsidRPr="0086653D">
        <w:rPr>
          <w:lang w:val="en-IN"/>
        </w:rPr>
        <w:t>) by dt.entity.service.name</w:t>
      </w:r>
    </w:p>
    <w:p w14:paraId="3C8397B1" w14:textId="77777777" w:rsidR="0086653D" w:rsidRPr="0086653D" w:rsidRDefault="0086653D" w:rsidP="0086653D">
      <w:pPr>
        <w:rPr>
          <w:lang w:val="en-IN"/>
        </w:rPr>
      </w:pPr>
      <w:r w:rsidRPr="0086653D">
        <w:rPr>
          <w:lang w:val="en-IN"/>
        </w:rPr>
        <w:t xml:space="preserve">| sort </w:t>
      </w:r>
      <w:proofErr w:type="spellStart"/>
      <w:r w:rsidRPr="0086653D">
        <w:rPr>
          <w:lang w:val="en-IN"/>
        </w:rPr>
        <w:t>desc</w:t>
      </w:r>
      <w:proofErr w:type="spellEnd"/>
    </w:p>
    <w:p w14:paraId="1F5F2A49" w14:textId="77777777" w:rsidR="0086653D" w:rsidRPr="0086653D" w:rsidRDefault="0086653D" w:rsidP="0086653D">
      <w:pPr>
        <w:rPr>
          <w:lang w:val="en-IN"/>
        </w:rPr>
      </w:pPr>
    </w:p>
    <w:p w14:paraId="20E5E2DA" w14:textId="77777777" w:rsidR="0086653D" w:rsidRPr="0086653D" w:rsidRDefault="0086653D" w:rsidP="0086653D">
      <w:pPr>
        <w:rPr>
          <w:lang w:val="en-IN"/>
        </w:rPr>
      </w:pPr>
      <w:r w:rsidRPr="0086653D">
        <w:rPr>
          <w:lang w:val="en-IN"/>
        </w:rPr>
        <w:t>-- Parse JSON payload and extract fields</w:t>
      </w:r>
    </w:p>
    <w:p w14:paraId="2E3C7EBE" w14:textId="77777777" w:rsidR="0086653D" w:rsidRPr="0086653D" w:rsidRDefault="0086653D" w:rsidP="0086653D">
      <w:pPr>
        <w:rPr>
          <w:lang w:val="en-IN"/>
        </w:rPr>
      </w:pPr>
      <w:r w:rsidRPr="0086653D">
        <w:rPr>
          <w:lang w:val="en-IN"/>
        </w:rPr>
        <w:t>fetch logs</w:t>
      </w:r>
    </w:p>
    <w:p w14:paraId="61D705AE" w14:textId="77777777" w:rsidR="0086653D" w:rsidRPr="0086653D" w:rsidRDefault="0086653D" w:rsidP="0086653D">
      <w:pPr>
        <w:rPr>
          <w:lang w:val="en-IN"/>
        </w:rPr>
      </w:pPr>
      <w:r w:rsidRPr="0086653D">
        <w:rPr>
          <w:lang w:val="en-IN"/>
        </w:rPr>
        <w:t>| parse content, "</w:t>
      </w:r>
      <w:proofErr w:type="spellStart"/>
      <w:r w:rsidRPr="0086653D">
        <w:rPr>
          <w:lang w:val="en-IN"/>
        </w:rPr>
        <w:t>json</w:t>
      </w:r>
      <w:proofErr w:type="spellEnd"/>
      <w:r w:rsidRPr="0086653D">
        <w:rPr>
          <w:lang w:val="en-IN"/>
        </w:rPr>
        <w:t xml:space="preserve">", </w:t>
      </w:r>
      <w:proofErr w:type="spellStart"/>
      <w:proofErr w:type="gramStart"/>
      <w:r w:rsidRPr="0086653D">
        <w:rPr>
          <w:lang w:val="en-IN"/>
        </w:rPr>
        <w:t>field:payload</w:t>
      </w:r>
      <w:proofErr w:type="spellEnd"/>
      <w:proofErr w:type="gramEnd"/>
    </w:p>
    <w:p w14:paraId="1101C911" w14:textId="77777777" w:rsidR="0086653D" w:rsidRPr="0086653D" w:rsidRDefault="0086653D" w:rsidP="0086653D">
      <w:pPr>
        <w:rPr>
          <w:lang w:val="en-IN"/>
        </w:rPr>
      </w:pPr>
      <w:r w:rsidRPr="0086653D">
        <w:rPr>
          <w:lang w:val="en-IN"/>
        </w:rPr>
        <w:t xml:space="preserve">| </w:t>
      </w:r>
      <w:proofErr w:type="spellStart"/>
      <w:r w:rsidRPr="0086653D">
        <w:rPr>
          <w:lang w:val="en-IN"/>
        </w:rPr>
        <w:t>fieldsAdd</w:t>
      </w:r>
      <w:proofErr w:type="spellEnd"/>
      <w:r w:rsidRPr="0086653D">
        <w:rPr>
          <w:lang w:val="en-IN"/>
        </w:rPr>
        <w:t xml:space="preserve"> </w:t>
      </w:r>
      <w:proofErr w:type="spellStart"/>
      <w:proofErr w:type="gramStart"/>
      <w:r w:rsidRPr="0086653D">
        <w:rPr>
          <w:lang w:val="en-IN"/>
        </w:rPr>
        <w:t>userId:payload.user.id</w:t>
      </w:r>
      <w:proofErr w:type="spellEnd"/>
      <w:proofErr w:type="gramEnd"/>
      <w:r w:rsidRPr="0086653D">
        <w:rPr>
          <w:lang w:val="en-IN"/>
        </w:rPr>
        <w:t xml:space="preserve">, </w:t>
      </w:r>
      <w:proofErr w:type="spellStart"/>
      <w:proofErr w:type="gramStart"/>
      <w:r w:rsidRPr="0086653D">
        <w:rPr>
          <w:lang w:val="en-IN"/>
        </w:rPr>
        <w:t>orderTotal:payload</w:t>
      </w:r>
      <w:proofErr w:type="gramEnd"/>
      <w:r w:rsidRPr="0086653D">
        <w:rPr>
          <w:lang w:val="en-IN"/>
        </w:rPr>
        <w:t>.</w:t>
      </w:r>
      <w:proofErr w:type="gramStart"/>
      <w:r w:rsidRPr="0086653D">
        <w:rPr>
          <w:lang w:val="en-IN"/>
        </w:rPr>
        <w:t>order.total</w:t>
      </w:r>
      <w:proofErr w:type="spellEnd"/>
      <w:proofErr w:type="gramEnd"/>
    </w:p>
    <w:p w14:paraId="0C8B5763" w14:textId="77777777" w:rsidR="0086653D" w:rsidRPr="0086653D" w:rsidRDefault="0086653D" w:rsidP="0086653D">
      <w:pPr>
        <w:rPr>
          <w:lang w:val="en-IN"/>
        </w:rPr>
      </w:pPr>
      <w:r w:rsidRPr="0086653D">
        <w:rPr>
          <w:lang w:val="en-IN"/>
        </w:rPr>
        <w:t xml:space="preserve">| summarize </w:t>
      </w:r>
      <w:proofErr w:type="spellStart"/>
      <w:r w:rsidRPr="0086653D">
        <w:rPr>
          <w:lang w:val="en-IN"/>
        </w:rPr>
        <w:t>avg</w:t>
      </w:r>
      <w:proofErr w:type="spellEnd"/>
      <w:r w:rsidRPr="0086653D">
        <w:rPr>
          <w:lang w:val="en-IN"/>
        </w:rPr>
        <w:t>(</w:t>
      </w:r>
      <w:proofErr w:type="spellStart"/>
      <w:r w:rsidRPr="0086653D">
        <w:rPr>
          <w:lang w:val="en-IN"/>
        </w:rPr>
        <w:t>orderTotal</w:t>
      </w:r>
      <w:proofErr w:type="spellEnd"/>
      <w:r w:rsidRPr="0086653D">
        <w:rPr>
          <w:lang w:val="en-IN"/>
        </w:rPr>
        <w:t xml:space="preserve">), </w:t>
      </w:r>
      <w:proofErr w:type="gramStart"/>
      <w:r w:rsidRPr="0086653D">
        <w:rPr>
          <w:lang w:val="en-IN"/>
        </w:rPr>
        <w:t>count(</w:t>
      </w:r>
      <w:proofErr w:type="gramEnd"/>
      <w:r w:rsidRPr="0086653D">
        <w:rPr>
          <w:lang w:val="en-IN"/>
        </w:rPr>
        <w:t xml:space="preserve">) by </w:t>
      </w:r>
      <w:proofErr w:type="spellStart"/>
      <w:r w:rsidRPr="0086653D">
        <w:rPr>
          <w:lang w:val="en-IN"/>
        </w:rPr>
        <w:t>userId</w:t>
      </w:r>
      <w:proofErr w:type="spellEnd"/>
    </w:p>
    <w:p w14:paraId="58A42C02" w14:textId="77777777" w:rsidR="0086653D" w:rsidRPr="0086653D" w:rsidRDefault="0086653D" w:rsidP="0086653D">
      <w:pPr>
        <w:rPr>
          <w:lang w:val="en-IN"/>
        </w:rPr>
      </w:pPr>
      <w:r w:rsidRPr="0086653D">
        <w:rPr>
          <w:lang w:val="en-IN"/>
        </w:rPr>
        <w:t xml:space="preserve">| sort </w:t>
      </w:r>
      <w:proofErr w:type="spellStart"/>
      <w:r w:rsidRPr="0086653D">
        <w:rPr>
          <w:lang w:val="en-IN"/>
        </w:rPr>
        <w:t>desc</w:t>
      </w:r>
      <w:proofErr w:type="spellEnd"/>
    </w:p>
    <w:p w14:paraId="2D3927AA" w14:textId="77777777" w:rsidR="0086653D" w:rsidRPr="0086653D" w:rsidRDefault="0086653D" w:rsidP="0086653D">
      <w:pPr>
        <w:rPr>
          <w:lang w:val="en-IN"/>
        </w:rPr>
      </w:pPr>
    </w:p>
    <w:p w14:paraId="04B35D8F" w14:textId="77777777" w:rsidR="0086653D" w:rsidRPr="0086653D" w:rsidRDefault="0086653D" w:rsidP="0086653D">
      <w:pPr>
        <w:rPr>
          <w:lang w:val="en-IN"/>
        </w:rPr>
      </w:pPr>
      <w:r w:rsidRPr="0086653D">
        <w:rPr>
          <w:lang w:val="en-IN"/>
        </w:rPr>
        <w:t>-- Turn logs into metrics (rate of HTTP 5xx)</w:t>
      </w:r>
    </w:p>
    <w:p w14:paraId="7018DE49" w14:textId="77777777" w:rsidR="0086653D" w:rsidRPr="0086653D" w:rsidRDefault="0086653D" w:rsidP="0086653D">
      <w:pPr>
        <w:spacing w:line="240" w:lineRule="auto"/>
        <w:rPr>
          <w:lang w:val="en-IN"/>
        </w:rPr>
      </w:pPr>
      <w:r w:rsidRPr="0086653D">
        <w:rPr>
          <w:lang w:val="en-IN"/>
        </w:rPr>
        <w:t>fetch logs</w:t>
      </w:r>
    </w:p>
    <w:p w14:paraId="05147E39" w14:textId="77777777" w:rsidR="0086653D" w:rsidRPr="0086653D" w:rsidRDefault="0086653D" w:rsidP="0086653D">
      <w:pPr>
        <w:spacing w:line="240" w:lineRule="auto"/>
        <w:rPr>
          <w:lang w:val="en-IN"/>
        </w:rPr>
      </w:pPr>
      <w:r w:rsidRPr="0086653D">
        <w:rPr>
          <w:lang w:val="en-IN"/>
        </w:rPr>
        <w:lastRenderedPageBreak/>
        <w:t xml:space="preserve">| filter </w:t>
      </w:r>
      <w:proofErr w:type="gramStart"/>
      <w:r w:rsidRPr="0086653D">
        <w:rPr>
          <w:lang w:val="en-IN"/>
        </w:rPr>
        <w:t>contains(</w:t>
      </w:r>
      <w:proofErr w:type="gramEnd"/>
      <w:r w:rsidRPr="0086653D">
        <w:rPr>
          <w:lang w:val="en-IN"/>
        </w:rPr>
        <w:t>content, "HTTP/1.1\" 5")</w:t>
      </w:r>
    </w:p>
    <w:p w14:paraId="7E3B132A" w14:textId="77777777" w:rsidR="0086653D" w:rsidRPr="0086653D" w:rsidRDefault="0086653D" w:rsidP="0086653D">
      <w:pPr>
        <w:spacing w:line="240" w:lineRule="auto"/>
        <w:rPr>
          <w:lang w:val="en-IN"/>
        </w:rPr>
      </w:pPr>
      <w:r w:rsidRPr="0086653D">
        <w:rPr>
          <w:lang w:val="en-IN"/>
        </w:rPr>
        <w:t>| summarize rate = count()/duration(of:1m)</w:t>
      </w:r>
    </w:p>
    <w:p w14:paraId="3B5B36E2" w14:textId="5FD1A4DF" w:rsidR="0086653D" w:rsidRPr="0086653D" w:rsidRDefault="0086653D" w:rsidP="0086653D">
      <w:pPr>
        <w:rPr>
          <w:lang w:val="en-IN"/>
        </w:rPr>
      </w:pPr>
      <w:r w:rsidRPr="0086653D">
        <w:rPr>
          <w:lang w:val="en-IN"/>
        </w:rPr>
        <w:t>DQL supports precise time windows (</w:t>
      </w:r>
      <w:proofErr w:type="spellStart"/>
      <w:proofErr w:type="gramStart"/>
      <w:r w:rsidRPr="0086653D">
        <w:rPr>
          <w:lang w:val="en-IN"/>
        </w:rPr>
        <w:t>from:now</w:t>
      </w:r>
      <w:proofErr w:type="spellEnd"/>
      <w:proofErr w:type="gramEnd"/>
      <w:r w:rsidRPr="0086653D">
        <w:rPr>
          <w:lang w:val="en-IN"/>
        </w:rPr>
        <w:t xml:space="preserve">()-24h, </w:t>
      </w:r>
      <w:proofErr w:type="spellStart"/>
      <w:proofErr w:type="gramStart"/>
      <w:r w:rsidRPr="0086653D">
        <w:rPr>
          <w:lang w:val="en-IN"/>
        </w:rPr>
        <w:t>to:now</w:t>
      </w:r>
      <w:proofErr w:type="spellEnd"/>
      <w:proofErr w:type="gramEnd"/>
      <w:r w:rsidRPr="0086653D">
        <w:rPr>
          <w:lang w:val="en-IN"/>
        </w:rPr>
        <w:t xml:space="preserve">()-2h) and absolute timeframes. </w:t>
      </w:r>
    </w:p>
    <w:p w14:paraId="3555430F" w14:textId="77777777" w:rsidR="0086653D" w:rsidRPr="0086653D" w:rsidRDefault="0086653D" w:rsidP="0086653D">
      <w:pPr>
        <w:rPr>
          <w:b/>
          <w:bCs/>
          <w:lang w:val="en-IN"/>
        </w:rPr>
      </w:pPr>
      <w:r w:rsidRPr="0086653D">
        <w:rPr>
          <w:b/>
          <w:bCs/>
          <w:lang w:val="en-IN"/>
        </w:rPr>
        <w:t>4) Create alerts, metrics &amp; events from logs</w:t>
      </w:r>
    </w:p>
    <w:p w14:paraId="22FA70D1" w14:textId="050D06FC" w:rsidR="0086653D" w:rsidRPr="0086653D" w:rsidRDefault="0086653D" w:rsidP="0086653D">
      <w:pPr>
        <w:numPr>
          <w:ilvl w:val="0"/>
          <w:numId w:val="14"/>
        </w:numPr>
        <w:rPr>
          <w:lang w:val="en-IN"/>
        </w:rPr>
      </w:pPr>
      <w:r w:rsidRPr="0086653D">
        <w:rPr>
          <w:b/>
          <w:bCs/>
          <w:lang w:val="en-IN"/>
        </w:rPr>
        <w:t>Log Events / Log-to-Metrics</w:t>
      </w:r>
      <w:r w:rsidRPr="0086653D">
        <w:rPr>
          <w:lang w:val="en-IN"/>
        </w:rPr>
        <w:t xml:space="preserve">: Use matchers/processing to emit events or derive metrics from specific log patterns (e.g., error spikes → problem). </w:t>
      </w:r>
    </w:p>
    <w:p w14:paraId="7CC6B7A5" w14:textId="244EFB57" w:rsidR="0086653D" w:rsidRPr="0086653D" w:rsidRDefault="0086653D" w:rsidP="0086653D">
      <w:pPr>
        <w:numPr>
          <w:ilvl w:val="0"/>
          <w:numId w:val="14"/>
        </w:numPr>
        <w:rPr>
          <w:lang w:val="en-IN"/>
        </w:rPr>
      </w:pPr>
      <w:r w:rsidRPr="0086653D">
        <w:rPr>
          <w:lang w:val="en-IN"/>
        </w:rPr>
        <w:t xml:space="preserve">Feed results into </w:t>
      </w:r>
      <w:r w:rsidRPr="0086653D">
        <w:rPr>
          <w:b/>
          <w:bCs/>
          <w:lang w:val="en-IN"/>
        </w:rPr>
        <w:t>Davis AI</w:t>
      </w:r>
      <w:r w:rsidRPr="0086653D">
        <w:rPr>
          <w:lang w:val="en-IN"/>
        </w:rPr>
        <w:t xml:space="preserve"> for problem detection/correlation alongside traces, metrics, topology. </w:t>
      </w:r>
    </w:p>
    <w:p w14:paraId="6E803E35" w14:textId="77777777" w:rsidR="0086653D" w:rsidRPr="0086653D" w:rsidRDefault="0086653D" w:rsidP="0086653D">
      <w:pPr>
        <w:rPr>
          <w:b/>
          <w:bCs/>
          <w:lang w:val="en-IN"/>
        </w:rPr>
      </w:pPr>
      <w:r w:rsidRPr="0086653D">
        <w:rPr>
          <w:b/>
          <w:bCs/>
          <w:lang w:val="en-IN"/>
        </w:rPr>
        <w:t>5) Troubleshooting checklist</w:t>
      </w:r>
    </w:p>
    <w:p w14:paraId="48DF6E77" w14:textId="5980266D" w:rsidR="0086653D" w:rsidRPr="0086653D" w:rsidRDefault="0086653D" w:rsidP="0086653D">
      <w:pPr>
        <w:numPr>
          <w:ilvl w:val="0"/>
          <w:numId w:val="15"/>
        </w:numPr>
        <w:rPr>
          <w:lang w:val="en-IN"/>
        </w:rPr>
      </w:pPr>
      <w:r w:rsidRPr="0086653D">
        <w:rPr>
          <w:b/>
          <w:bCs/>
          <w:lang w:val="en-IN"/>
        </w:rPr>
        <w:t>Agent on but no logs?</w:t>
      </w:r>
      <w:r w:rsidRPr="0086653D">
        <w:rPr>
          <w:lang w:val="en-IN"/>
        </w:rPr>
        <w:t xml:space="preserve"> Verify </w:t>
      </w:r>
      <w:r w:rsidRPr="0086653D">
        <w:rPr>
          <w:b/>
          <w:bCs/>
          <w:lang w:val="en-IN"/>
        </w:rPr>
        <w:t>Log Monitoring</w:t>
      </w:r>
      <w:r w:rsidRPr="0086653D">
        <w:rPr>
          <w:lang w:val="en-IN"/>
        </w:rPr>
        <w:t xml:space="preserve"> is enabled for the host/technology, and content access is on; check UI detection toggles.</w:t>
      </w:r>
      <w:r w:rsidRPr="0086653D">
        <w:rPr>
          <w:lang w:val="en-IN"/>
        </w:rPr>
        <w:t xml:space="preserve"> </w:t>
      </w:r>
    </w:p>
    <w:p w14:paraId="3E9DA4C5" w14:textId="3A5EBD4D" w:rsidR="0086653D" w:rsidRPr="0086653D" w:rsidRDefault="0086653D" w:rsidP="0086653D">
      <w:pPr>
        <w:numPr>
          <w:ilvl w:val="0"/>
          <w:numId w:val="15"/>
        </w:numPr>
        <w:rPr>
          <w:lang w:val="en-IN"/>
        </w:rPr>
      </w:pPr>
      <w:r w:rsidRPr="0086653D">
        <w:rPr>
          <w:b/>
          <w:bCs/>
          <w:lang w:val="en-IN"/>
        </w:rPr>
        <w:t>Pipeline not applying?</w:t>
      </w:r>
      <w:r w:rsidRPr="0086653D">
        <w:rPr>
          <w:lang w:val="en-IN"/>
        </w:rPr>
        <w:t xml:space="preserve"> Confirm your </w:t>
      </w:r>
      <w:proofErr w:type="spellStart"/>
      <w:r w:rsidRPr="0086653D">
        <w:rPr>
          <w:b/>
          <w:bCs/>
          <w:lang w:val="en-IN"/>
        </w:rPr>
        <w:t>OpenPipeline</w:t>
      </w:r>
      <w:proofErr w:type="spellEnd"/>
      <w:r w:rsidRPr="0086653D">
        <w:rPr>
          <w:lang w:val="en-IN"/>
        </w:rPr>
        <w:t xml:space="preserve"> rule order and matcher logic (rules run top-down). </w:t>
      </w:r>
    </w:p>
    <w:p w14:paraId="2BCDCA72" w14:textId="6D101287" w:rsidR="0086653D" w:rsidRDefault="0086653D" w:rsidP="0086653D">
      <w:pPr>
        <w:numPr>
          <w:ilvl w:val="0"/>
          <w:numId w:val="15"/>
        </w:numPr>
        <w:rPr>
          <w:lang w:val="en-IN"/>
        </w:rPr>
      </w:pPr>
      <w:r w:rsidRPr="0086653D">
        <w:rPr>
          <w:b/>
          <w:bCs/>
          <w:lang w:val="en-IN"/>
        </w:rPr>
        <w:t>External shipper</w:t>
      </w:r>
      <w:r w:rsidRPr="0086653D">
        <w:rPr>
          <w:lang w:val="en-IN"/>
        </w:rPr>
        <w:t xml:space="preserve">: test ingest with a small </w:t>
      </w:r>
      <w:proofErr w:type="spellStart"/>
      <w:r w:rsidRPr="0086653D">
        <w:rPr>
          <w:lang w:val="en-IN"/>
        </w:rPr>
        <w:t>cURL</w:t>
      </w:r>
      <w:proofErr w:type="spellEnd"/>
      <w:r w:rsidRPr="0086653D">
        <w:rPr>
          <w:lang w:val="en-IN"/>
        </w:rPr>
        <w:t xml:space="preserve">; confirm you see </w:t>
      </w:r>
      <w:proofErr w:type="spellStart"/>
      <w:proofErr w:type="gramStart"/>
      <w:r w:rsidRPr="0086653D">
        <w:rPr>
          <w:lang w:val="en-IN"/>
        </w:rPr>
        <w:t>dt.source</w:t>
      </w:r>
      <w:proofErr w:type="spellEnd"/>
      <w:proofErr w:type="gramEnd"/>
      <w:r w:rsidRPr="0086653D">
        <w:rPr>
          <w:lang w:val="en-IN"/>
        </w:rPr>
        <w:t xml:space="preserve"> or custom attributes.</w:t>
      </w:r>
    </w:p>
    <w:p w14:paraId="4D972477" w14:textId="77777777" w:rsidR="0086653D" w:rsidRPr="0086653D" w:rsidRDefault="0086653D" w:rsidP="0086653D">
      <w:pPr>
        <w:ind w:left="720"/>
        <w:rPr>
          <w:lang w:val="en-IN"/>
        </w:rPr>
      </w:pPr>
    </w:p>
    <w:p w14:paraId="10DC4425" w14:textId="77777777" w:rsidR="0086653D" w:rsidRPr="0086653D" w:rsidRDefault="0086653D" w:rsidP="0086653D">
      <w:pPr>
        <w:rPr>
          <w:b/>
          <w:bCs/>
          <w:lang w:val="en-IN"/>
        </w:rPr>
      </w:pPr>
      <w:r w:rsidRPr="0086653D">
        <w:rPr>
          <w:b/>
          <w:bCs/>
          <w:lang w:val="en-IN"/>
        </w:rPr>
        <w:t>Quick start recipe (copy/paste)</w:t>
      </w:r>
    </w:p>
    <w:p w14:paraId="6D2EF2EA" w14:textId="695ADC24" w:rsidR="0086653D" w:rsidRPr="0086653D" w:rsidRDefault="0086653D" w:rsidP="0086653D">
      <w:pPr>
        <w:numPr>
          <w:ilvl w:val="0"/>
          <w:numId w:val="16"/>
        </w:numPr>
        <w:rPr>
          <w:lang w:val="en-IN"/>
        </w:rPr>
      </w:pPr>
      <w:r w:rsidRPr="0086653D">
        <w:rPr>
          <w:b/>
          <w:bCs/>
          <w:lang w:val="en-IN"/>
        </w:rPr>
        <w:t>Turn on</w:t>
      </w:r>
      <w:r w:rsidRPr="0086653D">
        <w:rPr>
          <w:lang w:val="en-IN"/>
        </w:rPr>
        <w:t xml:space="preserve"> log content access (host) and confirm advanced settings.</w:t>
      </w:r>
    </w:p>
    <w:p w14:paraId="3D29F30B" w14:textId="183B47AA" w:rsidR="0086653D" w:rsidRPr="0086653D" w:rsidRDefault="0086653D" w:rsidP="0086653D">
      <w:pPr>
        <w:numPr>
          <w:ilvl w:val="0"/>
          <w:numId w:val="16"/>
        </w:numPr>
        <w:rPr>
          <w:lang w:val="en-IN"/>
        </w:rPr>
      </w:pPr>
      <w:r w:rsidRPr="0086653D">
        <w:rPr>
          <w:b/>
          <w:bCs/>
          <w:lang w:val="en-IN"/>
        </w:rPr>
        <w:t>(Optional)</w:t>
      </w:r>
      <w:r w:rsidRPr="0086653D">
        <w:rPr>
          <w:lang w:val="en-IN"/>
        </w:rPr>
        <w:t xml:space="preserve"> Add an </w:t>
      </w:r>
      <w:proofErr w:type="spellStart"/>
      <w:r w:rsidRPr="0086653D">
        <w:rPr>
          <w:b/>
          <w:bCs/>
          <w:lang w:val="en-IN"/>
        </w:rPr>
        <w:t>OpenPipeline</w:t>
      </w:r>
      <w:proofErr w:type="spellEnd"/>
      <w:r w:rsidRPr="0086653D">
        <w:rPr>
          <w:lang w:val="en-IN"/>
        </w:rPr>
        <w:t xml:space="preserve"> rule: matcher for your app logs → parse/redact → add attributes (env, team). </w:t>
      </w:r>
    </w:p>
    <w:p w14:paraId="0D5DC68A" w14:textId="68F849FC" w:rsidR="0086653D" w:rsidRPr="0086653D" w:rsidRDefault="0086653D" w:rsidP="0086653D">
      <w:pPr>
        <w:numPr>
          <w:ilvl w:val="0"/>
          <w:numId w:val="16"/>
        </w:numPr>
        <w:rPr>
          <w:lang w:val="en-IN"/>
        </w:rPr>
      </w:pPr>
      <w:r w:rsidRPr="0086653D">
        <w:rPr>
          <w:b/>
          <w:bCs/>
          <w:lang w:val="en-IN"/>
        </w:rPr>
        <w:t>Query</w:t>
      </w:r>
      <w:r w:rsidRPr="0086653D">
        <w:rPr>
          <w:lang w:val="en-IN"/>
        </w:rPr>
        <w:t xml:space="preserve"> with DQL in Logs to validate fields. </w:t>
      </w:r>
    </w:p>
    <w:p w14:paraId="619651EE" w14:textId="78A9F40F" w:rsidR="0086653D" w:rsidRPr="0086653D" w:rsidRDefault="0086653D" w:rsidP="0086653D">
      <w:pPr>
        <w:numPr>
          <w:ilvl w:val="0"/>
          <w:numId w:val="16"/>
        </w:numPr>
        <w:rPr>
          <w:lang w:val="en-IN"/>
        </w:rPr>
      </w:pPr>
      <w:r w:rsidRPr="0086653D">
        <w:rPr>
          <w:b/>
          <w:bCs/>
          <w:lang w:val="en-IN"/>
        </w:rPr>
        <w:t>Create</w:t>
      </w:r>
      <w:r w:rsidRPr="0086653D">
        <w:rPr>
          <w:lang w:val="en-IN"/>
        </w:rPr>
        <w:t xml:space="preserve"> a log event or metric from the matcher for alerting. </w:t>
      </w:r>
    </w:p>
    <w:p w14:paraId="5ED20155" w14:textId="1DD111F0" w:rsidR="0086653D" w:rsidRPr="0086653D" w:rsidRDefault="0086653D" w:rsidP="0086653D">
      <w:pPr>
        <w:numPr>
          <w:ilvl w:val="0"/>
          <w:numId w:val="16"/>
        </w:numPr>
        <w:rPr>
          <w:lang w:val="en-IN"/>
        </w:rPr>
      </w:pPr>
      <w:r w:rsidRPr="0086653D">
        <w:rPr>
          <w:b/>
          <w:bCs/>
          <w:lang w:val="en-IN"/>
        </w:rPr>
        <w:t xml:space="preserve">(No </w:t>
      </w:r>
      <w:proofErr w:type="spellStart"/>
      <w:r w:rsidRPr="0086653D">
        <w:rPr>
          <w:b/>
          <w:bCs/>
          <w:lang w:val="en-IN"/>
        </w:rPr>
        <w:t>OneAgent</w:t>
      </w:r>
      <w:proofErr w:type="spellEnd"/>
      <w:r w:rsidRPr="0086653D">
        <w:rPr>
          <w:b/>
          <w:bCs/>
          <w:lang w:val="en-IN"/>
        </w:rPr>
        <w:t>?)</w:t>
      </w:r>
      <w:r w:rsidRPr="0086653D">
        <w:rPr>
          <w:lang w:val="en-IN"/>
        </w:rPr>
        <w:t xml:space="preserve"> Use API/OTLP or a shipper (Fluent Bit). </w:t>
      </w:r>
    </w:p>
    <w:p w14:paraId="3256FA2B" w14:textId="11F3BFF9" w:rsidR="0086653D" w:rsidRDefault="0086653D" w:rsidP="0086653D"/>
    <w:p w14:paraId="3B902452" w14:textId="77777777" w:rsidR="008107C1" w:rsidRDefault="00000000">
      <w:pPr>
        <w:pStyle w:val="Heading1"/>
      </w:pPr>
      <w:r>
        <w:t>29. Diagnostic Tools</w:t>
      </w:r>
    </w:p>
    <w:p w14:paraId="23CE3322" w14:textId="77777777" w:rsidR="008107C1" w:rsidRDefault="00000000">
      <w:r>
        <w:t>- Memory Dumps and CPU Sampling:</w:t>
      </w:r>
      <w:r>
        <w:br/>
        <w:t xml:space="preserve">  - Capture heap dumps for memory leak analysis.</w:t>
      </w:r>
      <w:r>
        <w:br/>
        <w:t xml:space="preserve">  - Perform CPU sampling to identify hotspots and long-running methods.</w:t>
      </w:r>
      <w:r>
        <w:br/>
      </w:r>
      <w:r>
        <w:br/>
      </w:r>
      <w:r>
        <w:lastRenderedPageBreak/>
        <w:t>- Thread and Heap Analysis:</w:t>
      </w:r>
      <w:r>
        <w:br/>
        <w:t xml:space="preserve">  - Visualize blocked or deadlocked threads.</w:t>
      </w:r>
      <w:r>
        <w:br/>
        <w:t xml:space="preserve">  - Analyze object allocation and GC pressure.</w:t>
      </w:r>
      <w:r>
        <w:br/>
      </w:r>
      <w:r>
        <w:br/>
        <w:t>- Problem Investigation with PurePath:</w:t>
      </w:r>
      <w:r>
        <w:br/>
        <w:t xml:space="preserve">  - Trace request lifecycle across services.</w:t>
      </w:r>
      <w:r>
        <w:br/>
        <w:t xml:space="preserve">  - Identify bottlenecks, errors, and abnormal behaviors.</w:t>
      </w:r>
      <w:r>
        <w:br/>
      </w:r>
      <w:r>
        <w:br/>
        <w:t xml:space="preserve">  Diagram: PurePath trace showing timing distribution across service A, DB, and external API with latency breakdown.</w:t>
      </w:r>
    </w:p>
    <w:p w14:paraId="388C74EC" w14:textId="77777777" w:rsidR="008107C1" w:rsidRDefault="00000000">
      <w:pPr>
        <w:pStyle w:val="Heading1"/>
      </w:pPr>
      <w:r>
        <w:t>30. Reports &amp; Alerts</w:t>
      </w:r>
    </w:p>
    <w:p w14:paraId="7F6E45D7" w14:textId="77777777" w:rsidR="008107C1" w:rsidRDefault="00000000">
      <w:r>
        <w:t>- Custom Alerts and Problem Thresholds:</w:t>
      </w:r>
      <w:r>
        <w:br/>
        <w:t xml:space="preserve">  - Define static and dynamic rules on any metric.</w:t>
      </w:r>
      <w:r>
        <w:br/>
        <w:t xml:space="preserve">  - Leverage Davis AI for adaptive thresholds.</w:t>
      </w:r>
      <w:r>
        <w:br/>
      </w:r>
      <w:r>
        <w:br/>
        <w:t>- Alerting Profiles and Routing:</w:t>
      </w:r>
      <w:r>
        <w:br/>
        <w:t xml:space="preserve">  - Group alerts by severity, tag, or service.</w:t>
      </w:r>
      <w:r>
        <w:br/>
        <w:t xml:space="preserve">  - Route to email, Slack, ServiceNow, PagerDuty.</w:t>
      </w:r>
      <w:r>
        <w:br/>
      </w:r>
      <w:r>
        <w:br/>
        <w:t>- Scheduled and Ad Hoc Reports:</w:t>
      </w:r>
      <w:r>
        <w:br/>
        <w:t xml:space="preserve">  - Automate delivery of dashboards as PDFs.</w:t>
      </w:r>
      <w:r>
        <w:br/>
        <w:t xml:space="preserve">  - Export data from Data Explorer and DQL queries.</w:t>
      </w:r>
      <w:r>
        <w:br/>
      </w:r>
      <w:r>
        <w:br/>
        <w:t xml:space="preserve">  Example: Send weekly uptime and error reports to application owners.</w:t>
      </w:r>
    </w:p>
    <w:p w14:paraId="447A4D94" w14:textId="77777777" w:rsidR="008107C1" w:rsidRDefault="00000000">
      <w:pPr>
        <w:pStyle w:val="Heading1"/>
      </w:pPr>
      <w:r>
        <w:t>31. Autosys Integration &amp; Monitoring</w:t>
      </w:r>
    </w:p>
    <w:p w14:paraId="22FF0600" w14:textId="77777777" w:rsidR="008107C1" w:rsidRDefault="00000000">
      <w:r>
        <w:t>- Use Cases for Autosys Monitoring:</w:t>
      </w:r>
      <w:r>
        <w:br/>
        <w:t xml:space="preserve">  - Monitor job execution time, failures, and scheduling delays.</w:t>
      </w:r>
      <w:r>
        <w:br/>
        <w:t xml:space="preserve">  - Correlate job failures with resource bottlenecks or application exceptions.</w:t>
      </w:r>
      <w:r>
        <w:br/>
      </w:r>
      <w:r>
        <w:br/>
        <w:t>- Job-Level Visibility and Correlation:</w:t>
      </w:r>
      <w:r>
        <w:br/>
        <w:t xml:space="preserve">  - Ingest Autosys logs and job status via APIs or log forwarding.</w:t>
      </w:r>
      <w:r>
        <w:br/>
        <w:t xml:space="preserve">  - Visualize impact on downstream services using PurePath.</w:t>
      </w:r>
      <w:r>
        <w:br/>
      </w:r>
      <w:r>
        <w:br/>
        <w:t xml:space="preserve">  Example: Job failure correlating with out-of-memory condition on the DB server.</w:t>
      </w:r>
    </w:p>
    <w:p w14:paraId="2C9602AC" w14:textId="77777777" w:rsidR="008107C1" w:rsidRDefault="00000000">
      <w:pPr>
        <w:pStyle w:val="Heading1"/>
      </w:pPr>
      <w:r>
        <w:t>32. Automation with APIs</w:t>
      </w:r>
    </w:p>
    <w:p w14:paraId="11F13DB4" w14:textId="77777777" w:rsidR="008107C1" w:rsidRDefault="00000000">
      <w:r>
        <w:t>- Configuration API Overview:</w:t>
      </w:r>
      <w:r>
        <w:br/>
        <w:t xml:space="preserve">  - Manage alerting profiles, management zones, dashboards, tags, and monitors.</w:t>
      </w:r>
      <w:r>
        <w:br/>
      </w:r>
      <w:r>
        <w:lastRenderedPageBreak/>
        <w:t xml:space="preserve">  - CRUD operations for environments and entities.</w:t>
      </w:r>
      <w:r>
        <w:br/>
      </w:r>
      <w:r>
        <w:br/>
        <w:t>- Automating Tagging, Dashboarding, Alerting:</w:t>
      </w:r>
      <w:r>
        <w:br/>
        <w:t xml:space="preserve">  - Auto-apply tags based on metadata.</w:t>
      </w:r>
      <w:r>
        <w:br/>
        <w:t xml:space="preserve">  - Create dashboards and alert rules via CI/CD scripts.</w:t>
      </w:r>
      <w:r>
        <w:br/>
        <w:t xml:space="preserve">  - Use Terraform or Ansible for infrastructure-as-code workflows.</w:t>
      </w:r>
      <w:r>
        <w:br/>
      </w:r>
      <w:r>
        <w:br/>
        <w:t xml:space="preserve">  Example: Use GitHub Actions to apply updated dashboards to all staging environments nightly.</w:t>
      </w:r>
    </w:p>
    <w:p w14:paraId="6ED8E539" w14:textId="77777777" w:rsidR="008107C1" w:rsidRDefault="00000000">
      <w:pPr>
        <w:pStyle w:val="Heading1"/>
      </w:pPr>
      <w:r>
        <w:t>33. Extending Dynatrace</w:t>
      </w:r>
    </w:p>
    <w:p w14:paraId="11DEBCD0" w14:textId="77777777" w:rsidR="008107C1" w:rsidRDefault="00000000">
      <w:r>
        <w:t>- Custom Extensions (SDK):</w:t>
      </w:r>
      <w:r>
        <w:br/>
        <w:t xml:space="preserve">  - Use Extension Framework 2.0 for monitoring custom devices, protocols.</w:t>
      </w:r>
      <w:r>
        <w:br/>
        <w:t xml:space="preserve">  - Create plugin scripts to ingest data not natively supported.</w:t>
      </w:r>
      <w:r>
        <w:br/>
      </w:r>
      <w:r>
        <w:br/>
        <w:t>- Integration with Third-Party Systems:</w:t>
      </w:r>
      <w:r>
        <w:br/>
        <w:t xml:space="preserve">  - ServiceNow: CMDB sync, incident and event creation.</w:t>
      </w:r>
      <w:r>
        <w:br/>
        <w:t xml:space="preserve">  - Splunk: Export events or logs to SIEM.</w:t>
      </w:r>
      <w:r>
        <w:br/>
        <w:t xml:space="preserve">  - Prometheus/Grafana: Ingest metrics or visualize Dynatrace data externally.</w:t>
      </w:r>
      <w:r>
        <w:br/>
      </w:r>
      <w:r>
        <w:br/>
        <w:t xml:space="preserve">  Diagram: Architecture showing Dynatrace sending incidents to ServiceNow and metrics to Grafana.</w:t>
      </w:r>
    </w:p>
    <w:sectPr w:rsidR="008107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1654DA"/>
    <w:multiLevelType w:val="multilevel"/>
    <w:tmpl w:val="0316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FD3AF2"/>
    <w:multiLevelType w:val="multilevel"/>
    <w:tmpl w:val="38C6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A92269"/>
    <w:multiLevelType w:val="multilevel"/>
    <w:tmpl w:val="8550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B17CE4"/>
    <w:multiLevelType w:val="multilevel"/>
    <w:tmpl w:val="2A1E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5A1C38"/>
    <w:multiLevelType w:val="multilevel"/>
    <w:tmpl w:val="ABD4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5E71A2"/>
    <w:multiLevelType w:val="multilevel"/>
    <w:tmpl w:val="5CFA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4F25C6"/>
    <w:multiLevelType w:val="multilevel"/>
    <w:tmpl w:val="8C367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220595">
    <w:abstractNumId w:val="8"/>
  </w:num>
  <w:num w:numId="2" w16cid:durableId="2078553359">
    <w:abstractNumId w:val="6"/>
  </w:num>
  <w:num w:numId="3" w16cid:durableId="338385003">
    <w:abstractNumId w:val="5"/>
  </w:num>
  <w:num w:numId="4" w16cid:durableId="801776332">
    <w:abstractNumId w:val="4"/>
  </w:num>
  <w:num w:numId="5" w16cid:durableId="1841894543">
    <w:abstractNumId w:val="7"/>
  </w:num>
  <w:num w:numId="6" w16cid:durableId="155418415">
    <w:abstractNumId w:val="3"/>
  </w:num>
  <w:num w:numId="7" w16cid:durableId="70473415">
    <w:abstractNumId w:val="2"/>
  </w:num>
  <w:num w:numId="8" w16cid:durableId="477305377">
    <w:abstractNumId w:val="1"/>
  </w:num>
  <w:num w:numId="9" w16cid:durableId="738669940">
    <w:abstractNumId w:val="0"/>
  </w:num>
  <w:num w:numId="10" w16cid:durableId="656767080">
    <w:abstractNumId w:val="14"/>
  </w:num>
  <w:num w:numId="11" w16cid:durableId="1384135484">
    <w:abstractNumId w:val="10"/>
  </w:num>
  <w:num w:numId="12" w16cid:durableId="1650479266">
    <w:abstractNumId w:val="12"/>
  </w:num>
  <w:num w:numId="13" w16cid:durableId="2010014192">
    <w:abstractNumId w:val="11"/>
  </w:num>
  <w:num w:numId="14" w16cid:durableId="1662853961">
    <w:abstractNumId w:val="9"/>
  </w:num>
  <w:num w:numId="15" w16cid:durableId="259029930">
    <w:abstractNumId w:val="13"/>
  </w:num>
  <w:num w:numId="16" w16cid:durableId="162215340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6B19"/>
    <w:rsid w:val="008107C1"/>
    <w:rsid w:val="0086653D"/>
    <w:rsid w:val="00AA1D8D"/>
    <w:rsid w:val="00AF68D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3CDF8C"/>
  <w14:defaultImageDpi w14:val="300"/>
  <w15:docId w15:val="{664EE859-8AC3-4348-AF1B-742908E5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665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5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1135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Vivek Arora</cp:lastModifiedBy>
  <cp:revision>3</cp:revision>
  <dcterms:created xsi:type="dcterms:W3CDTF">2013-12-23T23:15:00Z</dcterms:created>
  <dcterms:modified xsi:type="dcterms:W3CDTF">2025-08-18T16:11:00Z</dcterms:modified>
  <cp:category/>
</cp:coreProperties>
</file>