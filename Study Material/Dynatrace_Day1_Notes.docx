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E1CD" w14:textId="77777777" w:rsidR="003E7E4F" w:rsidRDefault="00000000">
      <w:pPr>
        <w:pStyle w:val="Title"/>
      </w:pPr>
      <w:r>
        <w:t>Dynatrace Training - Day 1 Notes</w:t>
      </w:r>
    </w:p>
    <w:p w14:paraId="3AA55913" w14:textId="350B9314" w:rsidR="00B75655" w:rsidRDefault="00000000" w:rsidP="00B75655">
      <w:pPr>
        <w:pStyle w:val="Heading1"/>
        <w:numPr>
          <w:ilvl w:val="0"/>
          <w:numId w:val="72"/>
        </w:numPr>
        <w:rPr>
          <w:rFonts w:asciiTheme="minorHAnsi" w:eastAsiaTheme="minorEastAsia" w:hAnsiTheme="minorHAnsi" w:cstheme="minorBidi"/>
          <w:color w:val="auto"/>
          <w:sz w:val="22"/>
          <w:szCs w:val="22"/>
          <w:lang w:val="en-IN"/>
        </w:rPr>
      </w:pPr>
      <w:r w:rsidRPr="006311F9">
        <w:rPr>
          <w:rFonts w:asciiTheme="minorHAnsi" w:eastAsiaTheme="minorEastAsia" w:hAnsiTheme="minorHAnsi" w:cstheme="minorBidi"/>
          <w:color w:val="auto"/>
          <w:sz w:val="22"/>
          <w:szCs w:val="22"/>
          <w:lang w:val="en-IN"/>
        </w:rPr>
        <w:t>Dynatrace Overview &amp; Value Proposition</w:t>
      </w:r>
    </w:p>
    <w:p w14:paraId="28CB7BCD" w14:textId="77777777" w:rsidR="00B75655" w:rsidRPr="00B75655" w:rsidRDefault="00B75655" w:rsidP="00B75655">
      <w:pPr>
        <w:rPr>
          <w:lang w:val="en-IN"/>
        </w:rPr>
      </w:pPr>
    </w:p>
    <w:p w14:paraId="7777256D" w14:textId="77777777" w:rsidR="003E7E4F" w:rsidRPr="006311F9" w:rsidRDefault="00000000">
      <w:pPr>
        <w:rPr>
          <w:lang w:val="en-IN"/>
        </w:rPr>
      </w:pPr>
      <w:r w:rsidRPr="006311F9">
        <w:rPr>
          <w:lang w:val="en-IN"/>
        </w:rPr>
        <w:t>What is Dynatrace?</w:t>
      </w:r>
      <w:r w:rsidRPr="006311F9">
        <w:rPr>
          <w:lang w:val="en-IN"/>
        </w:rPr>
        <w:br/>
        <w:t>Dynatrace is a comprehensive full-stack observability platform that provides monitoring, analytics, and automation for applications, infrastructure, and user experiences. It is powered by artificial intelligence (Davis AI) and automation capabilities that simplify cloud complexity and optimize performance.</w:t>
      </w:r>
    </w:p>
    <w:p w14:paraId="30E3B8DD" w14:textId="77777777" w:rsidR="003E7E4F" w:rsidRPr="006311F9" w:rsidRDefault="00000000">
      <w:pPr>
        <w:rPr>
          <w:lang w:val="en-IN"/>
        </w:rPr>
      </w:pPr>
      <w:r w:rsidRPr="006311F9">
        <w:rPr>
          <w:lang w:val="en-IN"/>
        </w:rPr>
        <w:t>Capabilities Overview:</w:t>
      </w:r>
      <w:r w:rsidRPr="006311F9">
        <w:rPr>
          <w:lang w:val="en-IN"/>
        </w:rPr>
        <w:br/>
        <w:t>- APM (Application Performance Monitoring): Deep code-level visibility for Java, .NET, PHP, Node.js, etc.</w:t>
      </w:r>
      <w:r w:rsidRPr="006311F9">
        <w:rPr>
          <w:lang w:val="en-IN"/>
        </w:rPr>
        <w:br/>
        <w:t>- Infrastructure Monitoring: Tracks servers, VMs, containers, and cloud environments.</w:t>
      </w:r>
      <w:r w:rsidRPr="006311F9">
        <w:rPr>
          <w:lang w:val="en-IN"/>
        </w:rPr>
        <w:br/>
        <w:t>- RUM (Real User Monitoring): Tracks actual user behavior, performance metrics, and interactions.</w:t>
      </w:r>
      <w:r w:rsidRPr="006311F9">
        <w:rPr>
          <w:lang w:val="en-IN"/>
        </w:rPr>
        <w:br/>
        <w:t>- Synthetic Monitoring: Simulates user journeys and API availability.</w:t>
      </w:r>
      <w:r w:rsidRPr="006311F9">
        <w:rPr>
          <w:lang w:val="en-IN"/>
        </w:rPr>
        <w:br/>
        <w:t>- Log Monitoring: Centralized log ingestion and analytics.</w:t>
      </w:r>
      <w:r w:rsidRPr="006311F9">
        <w:rPr>
          <w:lang w:val="en-IN"/>
        </w:rPr>
        <w:br/>
        <w:t>- Davis AI: Automatic root cause detection and anomaly analysis.</w:t>
      </w:r>
    </w:p>
    <w:p w14:paraId="2B37D047" w14:textId="77777777" w:rsidR="003E7E4F" w:rsidRPr="006311F9" w:rsidRDefault="00000000">
      <w:pPr>
        <w:rPr>
          <w:lang w:val="en-IN"/>
        </w:rPr>
      </w:pPr>
      <w:r w:rsidRPr="006311F9">
        <w:rPr>
          <w:lang w:val="en-IN"/>
        </w:rPr>
        <w:t>Monitoring Modern Apps:</w:t>
      </w:r>
      <w:r w:rsidRPr="006311F9">
        <w:rPr>
          <w:lang w:val="en-IN"/>
        </w:rPr>
        <w:br/>
        <w:t>Dynatrace excels at monitoring cloud-native architectures, microservices, Kubernetes clusters, containerized workloads, and multi-cloud environments. It ensures observability in dynamic environments using OneAgent and AI-driven insights.</w:t>
      </w:r>
    </w:p>
    <w:p w14:paraId="173DED0A" w14:textId="2D54718A" w:rsidR="003E7E4F" w:rsidRDefault="00000000" w:rsidP="00B75655">
      <w:pPr>
        <w:pStyle w:val="Heading1"/>
        <w:numPr>
          <w:ilvl w:val="0"/>
          <w:numId w:val="72"/>
        </w:numPr>
        <w:rPr>
          <w:rFonts w:asciiTheme="minorHAnsi" w:eastAsiaTheme="minorEastAsia" w:hAnsiTheme="minorHAnsi" w:cstheme="minorBidi"/>
          <w:color w:val="auto"/>
          <w:sz w:val="22"/>
          <w:szCs w:val="22"/>
          <w:lang w:val="en-IN"/>
        </w:rPr>
      </w:pPr>
      <w:r w:rsidRPr="006311F9">
        <w:rPr>
          <w:rFonts w:asciiTheme="minorHAnsi" w:eastAsiaTheme="minorEastAsia" w:hAnsiTheme="minorHAnsi" w:cstheme="minorBidi"/>
          <w:color w:val="auto"/>
          <w:sz w:val="22"/>
          <w:szCs w:val="22"/>
          <w:lang w:val="en-IN"/>
        </w:rPr>
        <w:t>Dynatrace Architecture</w:t>
      </w:r>
    </w:p>
    <w:p w14:paraId="75D2A6C3" w14:textId="77777777" w:rsidR="00B75655" w:rsidRPr="00B75655" w:rsidRDefault="00B75655" w:rsidP="00B75655">
      <w:pPr>
        <w:pStyle w:val="ListParagraph"/>
        <w:rPr>
          <w:lang w:val="en-IN"/>
        </w:rPr>
      </w:pPr>
    </w:p>
    <w:p w14:paraId="3DBB69C8" w14:textId="77777777" w:rsidR="003E7E4F" w:rsidRPr="006311F9" w:rsidRDefault="00000000">
      <w:pPr>
        <w:rPr>
          <w:lang w:val="en-IN"/>
        </w:rPr>
      </w:pPr>
      <w:r w:rsidRPr="006311F9">
        <w:rPr>
          <w:lang w:val="en-IN"/>
        </w:rPr>
        <w:t>Key Architectural Components:</w:t>
      </w:r>
      <w:r w:rsidRPr="006311F9">
        <w:rPr>
          <w:lang w:val="en-IN"/>
        </w:rPr>
        <w:br/>
        <w:t>- OneAgent: Installed on each host; collects metrics, traces, logs, and topology.</w:t>
      </w:r>
      <w:r w:rsidRPr="006311F9">
        <w:rPr>
          <w:lang w:val="en-IN"/>
        </w:rPr>
        <w:br/>
        <w:t>- ActiveGate: Acts as a communication proxy between agents and the cluster; used for DMZ, cloud integrations, and remote traffic.</w:t>
      </w:r>
      <w:r w:rsidRPr="006311F9">
        <w:rPr>
          <w:lang w:val="en-IN"/>
        </w:rPr>
        <w:br/>
        <w:t>- Cluster Node (SaaS/Managed): Processes data and hosts Dynatrace UI/API.</w:t>
      </w:r>
    </w:p>
    <w:p w14:paraId="3593A738" w14:textId="77777777" w:rsidR="003944F4" w:rsidRDefault="003944F4" w:rsidP="003944F4">
      <w:pPr>
        <w:rPr>
          <w:b/>
          <w:bCs/>
          <w:lang w:val="en-IN"/>
        </w:rPr>
      </w:pPr>
    </w:p>
    <w:p w14:paraId="7D76482A" w14:textId="77777777" w:rsidR="00335D95" w:rsidRDefault="00335D95" w:rsidP="003944F4">
      <w:pPr>
        <w:rPr>
          <w:b/>
          <w:bCs/>
          <w:lang w:val="en-IN"/>
        </w:rPr>
      </w:pPr>
    </w:p>
    <w:p w14:paraId="5904A1BD" w14:textId="77777777" w:rsidR="00335D95" w:rsidRDefault="00335D95" w:rsidP="003944F4">
      <w:pPr>
        <w:rPr>
          <w:b/>
          <w:bCs/>
          <w:lang w:val="en-IN"/>
        </w:rPr>
      </w:pPr>
    </w:p>
    <w:p w14:paraId="035BCDD7" w14:textId="77777777" w:rsidR="00335D95" w:rsidRDefault="00335D95" w:rsidP="003944F4">
      <w:pPr>
        <w:rPr>
          <w:b/>
          <w:bCs/>
          <w:lang w:val="en-IN"/>
        </w:rPr>
      </w:pPr>
    </w:p>
    <w:p w14:paraId="1B14ACE1" w14:textId="5930860E" w:rsidR="003944F4" w:rsidRPr="003944F4" w:rsidRDefault="003944F4" w:rsidP="003944F4">
      <w:pPr>
        <w:rPr>
          <w:b/>
          <w:bCs/>
          <w:lang w:val="en-IN"/>
        </w:rPr>
      </w:pPr>
      <w:proofErr w:type="spellStart"/>
      <w:r w:rsidRPr="003944F4">
        <w:rPr>
          <w:b/>
          <w:bCs/>
          <w:lang w:val="en-IN"/>
        </w:rPr>
        <w:lastRenderedPageBreak/>
        <w:t>OneAgent</w:t>
      </w:r>
      <w:proofErr w:type="spellEnd"/>
      <w:r w:rsidRPr="003944F4">
        <w:rPr>
          <w:b/>
          <w:bCs/>
          <w:lang w:val="en-IN"/>
        </w:rPr>
        <w:t xml:space="preserve"> in Dynatrace</w:t>
      </w:r>
    </w:p>
    <w:p w14:paraId="0338E7BE" w14:textId="77777777" w:rsidR="003944F4" w:rsidRPr="003944F4" w:rsidRDefault="003944F4" w:rsidP="003944F4">
      <w:pPr>
        <w:rPr>
          <w:b/>
          <w:bCs/>
          <w:lang w:val="en-IN"/>
        </w:rPr>
      </w:pPr>
      <w:r w:rsidRPr="003944F4">
        <w:rPr>
          <w:b/>
          <w:bCs/>
          <w:lang w:val="en-IN"/>
        </w:rPr>
        <w:t>1. Definition</w:t>
      </w:r>
    </w:p>
    <w:p w14:paraId="391F19BF" w14:textId="77777777" w:rsidR="003944F4" w:rsidRPr="003944F4" w:rsidRDefault="003944F4" w:rsidP="003944F4">
      <w:pPr>
        <w:numPr>
          <w:ilvl w:val="0"/>
          <w:numId w:val="10"/>
        </w:numPr>
        <w:rPr>
          <w:lang w:val="en-IN"/>
        </w:rPr>
      </w:pPr>
      <w:proofErr w:type="spellStart"/>
      <w:r w:rsidRPr="003944F4">
        <w:rPr>
          <w:b/>
          <w:bCs/>
          <w:lang w:val="en-IN"/>
        </w:rPr>
        <w:t>OneAgent</w:t>
      </w:r>
      <w:proofErr w:type="spellEnd"/>
      <w:r w:rsidRPr="003944F4">
        <w:rPr>
          <w:lang w:val="en-IN"/>
        </w:rPr>
        <w:t xml:space="preserve"> is the core monitoring component in Dynatrace.</w:t>
      </w:r>
    </w:p>
    <w:p w14:paraId="792B974B" w14:textId="77777777" w:rsidR="003944F4" w:rsidRPr="003944F4" w:rsidRDefault="003944F4" w:rsidP="003944F4">
      <w:pPr>
        <w:numPr>
          <w:ilvl w:val="0"/>
          <w:numId w:val="10"/>
        </w:numPr>
        <w:rPr>
          <w:lang w:val="en-IN"/>
        </w:rPr>
      </w:pPr>
      <w:r w:rsidRPr="003944F4">
        <w:rPr>
          <w:lang w:val="en-IN"/>
        </w:rPr>
        <w:t>It is a lightweight agent installed directly on hosts (physical, virtual, cloud, or containerized).</w:t>
      </w:r>
    </w:p>
    <w:p w14:paraId="18580019" w14:textId="77777777" w:rsidR="003944F4" w:rsidRPr="003944F4" w:rsidRDefault="003944F4" w:rsidP="003944F4">
      <w:pPr>
        <w:numPr>
          <w:ilvl w:val="0"/>
          <w:numId w:val="10"/>
        </w:numPr>
        <w:rPr>
          <w:lang w:val="en-IN"/>
        </w:rPr>
      </w:pPr>
      <w:r w:rsidRPr="003944F4">
        <w:rPr>
          <w:lang w:val="en-IN"/>
        </w:rPr>
        <w:t>It automatically discovers applications, processes, services, and infrastructure components without manual configuration.</w:t>
      </w:r>
    </w:p>
    <w:p w14:paraId="03088FA2" w14:textId="7C82EAE7" w:rsidR="003944F4" w:rsidRPr="003944F4" w:rsidRDefault="003944F4" w:rsidP="003944F4">
      <w:pPr>
        <w:rPr>
          <w:lang w:val="en-IN"/>
        </w:rPr>
      </w:pPr>
    </w:p>
    <w:p w14:paraId="7A7AF770" w14:textId="77777777" w:rsidR="003944F4" w:rsidRPr="003944F4" w:rsidRDefault="003944F4" w:rsidP="003944F4">
      <w:pPr>
        <w:rPr>
          <w:b/>
          <w:bCs/>
          <w:lang w:val="en-IN"/>
        </w:rPr>
      </w:pPr>
      <w:r w:rsidRPr="003944F4">
        <w:rPr>
          <w:b/>
          <w:bCs/>
          <w:lang w:val="en-IN"/>
        </w:rPr>
        <w:t>2. Key Capabilities</w:t>
      </w:r>
    </w:p>
    <w:p w14:paraId="5A738FBB" w14:textId="77777777" w:rsidR="003944F4" w:rsidRPr="003944F4" w:rsidRDefault="003944F4" w:rsidP="003944F4">
      <w:pPr>
        <w:numPr>
          <w:ilvl w:val="0"/>
          <w:numId w:val="11"/>
        </w:numPr>
        <w:rPr>
          <w:lang w:val="en-IN"/>
        </w:rPr>
      </w:pPr>
      <w:r w:rsidRPr="003944F4">
        <w:rPr>
          <w:b/>
          <w:bCs/>
          <w:lang w:val="en-IN"/>
        </w:rPr>
        <w:t>Auto-Discovery</w:t>
      </w:r>
      <w:r w:rsidRPr="003944F4">
        <w:rPr>
          <w:lang w:val="en-IN"/>
        </w:rPr>
        <w:t>: Detects processes, applications, services, databases, and dependencies in real-time.</w:t>
      </w:r>
    </w:p>
    <w:p w14:paraId="1E5DD612" w14:textId="77777777" w:rsidR="003944F4" w:rsidRPr="003944F4" w:rsidRDefault="003944F4" w:rsidP="003944F4">
      <w:pPr>
        <w:numPr>
          <w:ilvl w:val="0"/>
          <w:numId w:val="11"/>
        </w:numPr>
        <w:rPr>
          <w:lang w:val="en-IN"/>
        </w:rPr>
      </w:pPr>
      <w:r w:rsidRPr="003944F4">
        <w:rPr>
          <w:b/>
          <w:bCs/>
          <w:lang w:val="en-IN"/>
        </w:rPr>
        <w:t>Full-stack Monitoring</w:t>
      </w:r>
      <w:r w:rsidRPr="003944F4">
        <w:rPr>
          <w:lang w:val="en-IN"/>
        </w:rPr>
        <w:t>: Covers infrastructure (CPU, memory, disk, network), applications, processes, containers, and user experience.</w:t>
      </w:r>
    </w:p>
    <w:p w14:paraId="10EA41EA" w14:textId="77777777" w:rsidR="003944F4" w:rsidRPr="003944F4" w:rsidRDefault="003944F4" w:rsidP="003944F4">
      <w:pPr>
        <w:numPr>
          <w:ilvl w:val="0"/>
          <w:numId w:val="11"/>
        </w:numPr>
        <w:rPr>
          <w:lang w:val="en-IN"/>
        </w:rPr>
      </w:pPr>
      <w:proofErr w:type="spellStart"/>
      <w:r w:rsidRPr="003944F4">
        <w:rPr>
          <w:b/>
          <w:bCs/>
          <w:lang w:val="en-IN"/>
        </w:rPr>
        <w:t>Smartscape</w:t>
      </w:r>
      <w:proofErr w:type="spellEnd"/>
      <w:r w:rsidRPr="003944F4">
        <w:rPr>
          <w:b/>
          <w:bCs/>
          <w:lang w:val="en-IN"/>
        </w:rPr>
        <w:t xml:space="preserve"> Mapping</w:t>
      </w:r>
      <w:r w:rsidRPr="003944F4">
        <w:rPr>
          <w:lang w:val="en-IN"/>
        </w:rPr>
        <w:t>: Automatically builds the service topology and dependency map.</w:t>
      </w:r>
    </w:p>
    <w:p w14:paraId="05EF6B87" w14:textId="77777777" w:rsidR="003944F4" w:rsidRPr="003944F4" w:rsidRDefault="003944F4" w:rsidP="003944F4">
      <w:pPr>
        <w:numPr>
          <w:ilvl w:val="0"/>
          <w:numId w:val="11"/>
        </w:numPr>
        <w:rPr>
          <w:lang w:val="en-IN"/>
        </w:rPr>
      </w:pPr>
      <w:r w:rsidRPr="003944F4">
        <w:rPr>
          <w:b/>
          <w:bCs/>
          <w:lang w:val="en-IN"/>
        </w:rPr>
        <w:t>Deep Code-Level Visibility</w:t>
      </w:r>
      <w:r w:rsidRPr="003944F4">
        <w:rPr>
          <w:lang w:val="en-IN"/>
        </w:rPr>
        <w:t xml:space="preserve">: Captures </w:t>
      </w:r>
      <w:proofErr w:type="spellStart"/>
      <w:r w:rsidRPr="003944F4">
        <w:rPr>
          <w:lang w:val="en-IN"/>
        </w:rPr>
        <w:t>PurePath</w:t>
      </w:r>
      <w:proofErr w:type="spellEnd"/>
      <w:r w:rsidRPr="003944F4">
        <w:rPr>
          <w:lang w:val="en-IN"/>
        </w:rPr>
        <w:t xml:space="preserve"> traces, method hotspots, and service flows.</w:t>
      </w:r>
    </w:p>
    <w:p w14:paraId="4CFCD263" w14:textId="77777777" w:rsidR="003944F4" w:rsidRPr="003944F4" w:rsidRDefault="003944F4" w:rsidP="003944F4">
      <w:pPr>
        <w:numPr>
          <w:ilvl w:val="0"/>
          <w:numId w:val="11"/>
        </w:numPr>
        <w:rPr>
          <w:lang w:val="en-IN"/>
        </w:rPr>
      </w:pPr>
      <w:r w:rsidRPr="003944F4">
        <w:rPr>
          <w:b/>
          <w:bCs/>
          <w:lang w:val="en-IN"/>
        </w:rPr>
        <w:t>Metrics &amp; Logs</w:t>
      </w:r>
      <w:r w:rsidRPr="003944F4">
        <w:rPr>
          <w:lang w:val="en-IN"/>
        </w:rPr>
        <w:t>: Collects system metrics, application metrics, and logs for observability.</w:t>
      </w:r>
    </w:p>
    <w:p w14:paraId="1A201096" w14:textId="77777777" w:rsidR="003944F4" w:rsidRPr="003944F4" w:rsidRDefault="003944F4" w:rsidP="003944F4">
      <w:pPr>
        <w:numPr>
          <w:ilvl w:val="0"/>
          <w:numId w:val="11"/>
        </w:numPr>
        <w:rPr>
          <w:lang w:val="en-IN"/>
        </w:rPr>
      </w:pPr>
      <w:r w:rsidRPr="003944F4">
        <w:rPr>
          <w:b/>
          <w:bCs/>
          <w:lang w:val="en-IN"/>
        </w:rPr>
        <w:t>Security Context</w:t>
      </w:r>
      <w:r w:rsidRPr="003944F4">
        <w:rPr>
          <w:lang w:val="en-IN"/>
        </w:rPr>
        <w:t>: Detects vulnerabilities and suspicious code execution (with Application Security module).</w:t>
      </w:r>
    </w:p>
    <w:p w14:paraId="5B28FE31" w14:textId="457A9EC6" w:rsidR="003944F4" w:rsidRPr="003944F4" w:rsidRDefault="003944F4" w:rsidP="003944F4">
      <w:pPr>
        <w:rPr>
          <w:lang w:val="en-IN"/>
        </w:rPr>
      </w:pPr>
    </w:p>
    <w:p w14:paraId="4EAC8461" w14:textId="77777777" w:rsidR="003944F4" w:rsidRPr="003944F4" w:rsidRDefault="003944F4" w:rsidP="003944F4">
      <w:pPr>
        <w:rPr>
          <w:b/>
          <w:bCs/>
          <w:lang w:val="en-IN"/>
        </w:rPr>
      </w:pPr>
      <w:r w:rsidRPr="003944F4">
        <w:rPr>
          <w:b/>
          <w:bCs/>
          <w:lang w:val="en-IN"/>
        </w:rPr>
        <w:t>3. Installation &amp; Operation</w:t>
      </w:r>
    </w:p>
    <w:p w14:paraId="4B5F4A44" w14:textId="77777777" w:rsidR="003944F4" w:rsidRPr="003944F4" w:rsidRDefault="003944F4" w:rsidP="003944F4">
      <w:pPr>
        <w:numPr>
          <w:ilvl w:val="0"/>
          <w:numId w:val="12"/>
        </w:numPr>
        <w:rPr>
          <w:lang w:val="en-IN"/>
        </w:rPr>
      </w:pPr>
      <w:r w:rsidRPr="003944F4">
        <w:rPr>
          <w:lang w:val="en-IN"/>
        </w:rPr>
        <w:t>Installed as a single package → deploys appropriate modules depending on environment (Linux, Windows, Kubernetes, Cloud).</w:t>
      </w:r>
    </w:p>
    <w:p w14:paraId="21B0E20E" w14:textId="77777777" w:rsidR="003944F4" w:rsidRPr="003944F4" w:rsidRDefault="003944F4" w:rsidP="003944F4">
      <w:pPr>
        <w:numPr>
          <w:ilvl w:val="0"/>
          <w:numId w:val="12"/>
        </w:numPr>
        <w:rPr>
          <w:lang w:val="en-IN"/>
        </w:rPr>
      </w:pPr>
      <w:r w:rsidRPr="003944F4">
        <w:rPr>
          <w:lang w:val="en-IN"/>
        </w:rPr>
        <w:t xml:space="preserve">Auto-updates (if enabled) from Dynatrace cluster or </w:t>
      </w:r>
      <w:proofErr w:type="spellStart"/>
      <w:r w:rsidRPr="003944F4">
        <w:rPr>
          <w:lang w:val="en-IN"/>
        </w:rPr>
        <w:t>ActiveGate</w:t>
      </w:r>
      <w:proofErr w:type="spellEnd"/>
      <w:r w:rsidRPr="003944F4">
        <w:rPr>
          <w:lang w:val="en-IN"/>
        </w:rPr>
        <w:t>.</w:t>
      </w:r>
    </w:p>
    <w:p w14:paraId="19DCF447" w14:textId="77777777" w:rsidR="003944F4" w:rsidRPr="003944F4" w:rsidRDefault="003944F4" w:rsidP="003944F4">
      <w:pPr>
        <w:numPr>
          <w:ilvl w:val="0"/>
          <w:numId w:val="12"/>
        </w:numPr>
        <w:rPr>
          <w:lang w:val="en-IN"/>
        </w:rPr>
      </w:pPr>
      <w:r w:rsidRPr="003944F4">
        <w:rPr>
          <w:lang w:val="en-IN"/>
        </w:rPr>
        <w:t>No manual configuration needed for most common environments.</w:t>
      </w:r>
    </w:p>
    <w:p w14:paraId="4C93FC51" w14:textId="77777777" w:rsidR="003944F4" w:rsidRPr="003944F4" w:rsidRDefault="003944F4" w:rsidP="003944F4">
      <w:pPr>
        <w:numPr>
          <w:ilvl w:val="0"/>
          <w:numId w:val="12"/>
        </w:numPr>
        <w:rPr>
          <w:lang w:val="en-IN"/>
        </w:rPr>
      </w:pPr>
      <w:r w:rsidRPr="003944F4">
        <w:rPr>
          <w:lang w:val="en-IN"/>
        </w:rPr>
        <w:t>Works with containers (injects itself into pods/containers dynamically in Kubernetes/OpenShift).</w:t>
      </w:r>
    </w:p>
    <w:p w14:paraId="644395ED" w14:textId="0C29D957" w:rsidR="003944F4" w:rsidRPr="003944F4" w:rsidRDefault="003944F4" w:rsidP="003944F4">
      <w:pPr>
        <w:rPr>
          <w:lang w:val="en-IN"/>
        </w:rPr>
      </w:pPr>
    </w:p>
    <w:p w14:paraId="0FDB9186" w14:textId="77777777" w:rsidR="003944F4" w:rsidRPr="003944F4" w:rsidRDefault="003944F4" w:rsidP="003944F4">
      <w:pPr>
        <w:rPr>
          <w:b/>
          <w:bCs/>
          <w:lang w:val="en-IN"/>
        </w:rPr>
      </w:pPr>
      <w:r w:rsidRPr="003944F4">
        <w:rPr>
          <w:b/>
          <w:bCs/>
          <w:lang w:val="en-IN"/>
        </w:rPr>
        <w:lastRenderedPageBreak/>
        <w:t>4. Use Cases</w:t>
      </w:r>
    </w:p>
    <w:p w14:paraId="756A6EC9" w14:textId="77777777" w:rsidR="003944F4" w:rsidRPr="003944F4" w:rsidRDefault="003944F4" w:rsidP="003944F4">
      <w:pPr>
        <w:numPr>
          <w:ilvl w:val="0"/>
          <w:numId w:val="13"/>
        </w:numPr>
        <w:rPr>
          <w:lang w:val="en-IN"/>
        </w:rPr>
      </w:pPr>
      <w:r w:rsidRPr="003944F4">
        <w:rPr>
          <w:lang w:val="en-IN"/>
        </w:rPr>
        <w:t>Application Performance Monitoring (APM).</w:t>
      </w:r>
    </w:p>
    <w:p w14:paraId="0F28FC33" w14:textId="77777777" w:rsidR="003944F4" w:rsidRPr="003944F4" w:rsidRDefault="003944F4" w:rsidP="003944F4">
      <w:pPr>
        <w:numPr>
          <w:ilvl w:val="0"/>
          <w:numId w:val="13"/>
        </w:numPr>
        <w:rPr>
          <w:lang w:val="en-IN"/>
        </w:rPr>
      </w:pPr>
      <w:r w:rsidRPr="003944F4">
        <w:rPr>
          <w:lang w:val="en-IN"/>
        </w:rPr>
        <w:t>Real User Monitoring (RUM) via injected JS code.</w:t>
      </w:r>
    </w:p>
    <w:p w14:paraId="325FE8A6" w14:textId="77777777" w:rsidR="003944F4" w:rsidRPr="003944F4" w:rsidRDefault="003944F4" w:rsidP="003944F4">
      <w:pPr>
        <w:numPr>
          <w:ilvl w:val="0"/>
          <w:numId w:val="13"/>
        </w:numPr>
        <w:rPr>
          <w:lang w:val="en-IN"/>
        </w:rPr>
      </w:pPr>
      <w:r w:rsidRPr="003944F4">
        <w:rPr>
          <w:lang w:val="en-IN"/>
        </w:rPr>
        <w:t>Infrastructure Monitoring (servers, VMs, cloud instances).</w:t>
      </w:r>
    </w:p>
    <w:p w14:paraId="246D0405" w14:textId="77777777" w:rsidR="003944F4" w:rsidRPr="003944F4" w:rsidRDefault="003944F4" w:rsidP="003944F4">
      <w:pPr>
        <w:numPr>
          <w:ilvl w:val="0"/>
          <w:numId w:val="13"/>
        </w:numPr>
        <w:rPr>
          <w:lang w:val="en-IN"/>
        </w:rPr>
      </w:pPr>
      <w:r w:rsidRPr="003944F4">
        <w:rPr>
          <w:lang w:val="en-IN"/>
        </w:rPr>
        <w:t>Container &amp; Kubernetes monitoring.</w:t>
      </w:r>
    </w:p>
    <w:p w14:paraId="053FF3E2" w14:textId="77777777" w:rsidR="003944F4" w:rsidRPr="003944F4" w:rsidRDefault="003944F4" w:rsidP="003944F4">
      <w:pPr>
        <w:numPr>
          <w:ilvl w:val="0"/>
          <w:numId w:val="13"/>
        </w:numPr>
        <w:rPr>
          <w:lang w:val="en-IN"/>
        </w:rPr>
      </w:pPr>
      <w:r w:rsidRPr="003944F4">
        <w:rPr>
          <w:lang w:val="en-IN"/>
        </w:rPr>
        <w:t>Log ingestion and correlation.</w:t>
      </w:r>
    </w:p>
    <w:p w14:paraId="017BE432" w14:textId="77777777" w:rsidR="003944F4" w:rsidRPr="003944F4" w:rsidRDefault="003944F4" w:rsidP="003944F4">
      <w:pPr>
        <w:numPr>
          <w:ilvl w:val="0"/>
          <w:numId w:val="13"/>
        </w:numPr>
        <w:rPr>
          <w:lang w:val="en-IN"/>
        </w:rPr>
      </w:pPr>
      <w:r w:rsidRPr="003944F4">
        <w:rPr>
          <w:lang w:val="en-IN"/>
        </w:rPr>
        <w:t>Security vulnerability detection.</w:t>
      </w:r>
    </w:p>
    <w:p w14:paraId="08EE0365" w14:textId="3C83960E" w:rsidR="003944F4" w:rsidRPr="003944F4" w:rsidRDefault="003944F4" w:rsidP="003944F4">
      <w:pPr>
        <w:rPr>
          <w:lang w:val="en-IN"/>
        </w:rPr>
      </w:pPr>
    </w:p>
    <w:p w14:paraId="2E04FA22" w14:textId="77777777" w:rsidR="003944F4" w:rsidRPr="003944F4" w:rsidRDefault="003944F4" w:rsidP="003944F4">
      <w:pPr>
        <w:rPr>
          <w:b/>
          <w:bCs/>
          <w:lang w:val="en-IN"/>
        </w:rPr>
      </w:pPr>
      <w:r w:rsidRPr="003944F4">
        <w:rPr>
          <w:b/>
          <w:bCs/>
          <w:lang w:val="en-IN"/>
        </w:rPr>
        <w:t>5. Best Practices</w:t>
      </w:r>
    </w:p>
    <w:p w14:paraId="0FFCB16D" w14:textId="77777777" w:rsidR="003944F4" w:rsidRPr="003944F4" w:rsidRDefault="003944F4" w:rsidP="003944F4">
      <w:pPr>
        <w:numPr>
          <w:ilvl w:val="0"/>
          <w:numId w:val="14"/>
        </w:numPr>
        <w:rPr>
          <w:lang w:val="en-IN"/>
        </w:rPr>
      </w:pPr>
      <w:r w:rsidRPr="003944F4">
        <w:rPr>
          <w:lang w:val="en-IN"/>
        </w:rPr>
        <w:t xml:space="preserve">Always install </w:t>
      </w:r>
      <w:proofErr w:type="spellStart"/>
      <w:r w:rsidRPr="003944F4">
        <w:rPr>
          <w:lang w:val="en-IN"/>
        </w:rPr>
        <w:t>OneAgent</w:t>
      </w:r>
      <w:proofErr w:type="spellEnd"/>
      <w:r w:rsidRPr="003944F4">
        <w:rPr>
          <w:lang w:val="en-IN"/>
        </w:rPr>
        <w:t xml:space="preserve"> on </w:t>
      </w:r>
      <w:r w:rsidRPr="003944F4">
        <w:rPr>
          <w:b/>
          <w:bCs/>
          <w:lang w:val="en-IN"/>
        </w:rPr>
        <w:t>all relevant nodes</w:t>
      </w:r>
      <w:r w:rsidRPr="003944F4">
        <w:rPr>
          <w:lang w:val="en-IN"/>
        </w:rPr>
        <w:t xml:space="preserve"> (app servers, DB servers, container hosts, etc.).</w:t>
      </w:r>
    </w:p>
    <w:p w14:paraId="6C2F4DDE" w14:textId="77777777" w:rsidR="003944F4" w:rsidRPr="003944F4" w:rsidRDefault="003944F4" w:rsidP="003944F4">
      <w:pPr>
        <w:numPr>
          <w:ilvl w:val="0"/>
          <w:numId w:val="14"/>
        </w:numPr>
        <w:rPr>
          <w:lang w:val="en-IN"/>
        </w:rPr>
      </w:pPr>
      <w:r w:rsidRPr="003944F4">
        <w:rPr>
          <w:lang w:val="en-IN"/>
        </w:rPr>
        <w:t>For Kubernetes/OpenShift → deploy via Dynatrace Operator/Helm.</w:t>
      </w:r>
    </w:p>
    <w:p w14:paraId="6DCB26BC" w14:textId="77777777" w:rsidR="003944F4" w:rsidRPr="003944F4" w:rsidRDefault="003944F4" w:rsidP="003944F4">
      <w:pPr>
        <w:numPr>
          <w:ilvl w:val="0"/>
          <w:numId w:val="14"/>
        </w:numPr>
        <w:rPr>
          <w:lang w:val="en-IN"/>
        </w:rPr>
      </w:pPr>
      <w:r w:rsidRPr="003944F4">
        <w:rPr>
          <w:lang w:val="en-IN"/>
        </w:rPr>
        <w:t xml:space="preserve">Ensure </w:t>
      </w:r>
      <w:r w:rsidRPr="003944F4">
        <w:rPr>
          <w:b/>
          <w:bCs/>
          <w:lang w:val="en-IN"/>
        </w:rPr>
        <w:t>network connectivity</w:t>
      </w:r>
      <w:r w:rsidRPr="003944F4">
        <w:rPr>
          <w:lang w:val="en-IN"/>
        </w:rPr>
        <w:t xml:space="preserve"> to Dynatrace Cluster or </w:t>
      </w:r>
      <w:proofErr w:type="spellStart"/>
      <w:r w:rsidRPr="003944F4">
        <w:rPr>
          <w:lang w:val="en-IN"/>
        </w:rPr>
        <w:t>ActiveGate</w:t>
      </w:r>
      <w:proofErr w:type="spellEnd"/>
      <w:r w:rsidRPr="003944F4">
        <w:rPr>
          <w:lang w:val="en-IN"/>
        </w:rPr>
        <w:t xml:space="preserve"> for reporting.</w:t>
      </w:r>
    </w:p>
    <w:p w14:paraId="2599DDE1" w14:textId="77777777" w:rsidR="003944F4" w:rsidRPr="003944F4" w:rsidRDefault="003944F4" w:rsidP="003944F4">
      <w:pPr>
        <w:numPr>
          <w:ilvl w:val="0"/>
          <w:numId w:val="14"/>
        </w:numPr>
        <w:rPr>
          <w:lang w:val="en-IN"/>
        </w:rPr>
      </w:pPr>
      <w:r w:rsidRPr="003944F4">
        <w:rPr>
          <w:lang w:val="en-IN"/>
        </w:rPr>
        <w:t xml:space="preserve">Use </w:t>
      </w:r>
      <w:r w:rsidRPr="003944F4">
        <w:rPr>
          <w:b/>
          <w:bCs/>
          <w:lang w:val="en-IN"/>
        </w:rPr>
        <w:t>auto-update</w:t>
      </w:r>
      <w:r w:rsidRPr="003944F4">
        <w:rPr>
          <w:lang w:val="en-IN"/>
        </w:rPr>
        <w:t xml:space="preserve"> for reduced maintenance.</w:t>
      </w:r>
    </w:p>
    <w:p w14:paraId="1AE1C3A7" w14:textId="77777777" w:rsidR="003944F4" w:rsidRPr="003944F4" w:rsidRDefault="003944F4" w:rsidP="003944F4">
      <w:pPr>
        <w:numPr>
          <w:ilvl w:val="0"/>
          <w:numId w:val="14"/>
        </w:numPr>
        <w:rPr>
          <w:lang w:val="en-IN"/>
        </w:rPr>
      </w:pPr>
      <w:r w:rsidRPr="003944F4">
        <w:rPr>
          <w:lang w:val="en-IN"/>
        </w:rPr>
        <w:t xml:space="preserve">Control footprint with </w:t>
      </w:r>
      <w:r w:rsidRPr="003944F4">
        <w:rPr>
          <w:b/>
          <w:bCs/>
          <w:lang w:val="en-IN"/>
        </w:rPr>
        <w:t>Monitoring Rules</w:t>
      </w:r>
      <w:r w:rsidRPr="003944F4">
        <w:rPr>
          <w:lang w:val="en-IN"/>
        </w:rPr>
        <w:t xml:space="preserve"> (exclude irrelevant processes if needed).</w:t>
      </w:r>
    </w:p>
    <w:p w14:paraId="621B9902" w14:textId="77777777" w:rsidR="003944F4" w:rsidRPr="003944F4" w:rsidRDefault="003944F4" w:rsidP="003944F4">
      <w:pPr>
        <w:rPr>
          <w:lang w:val="en-IN"/>
        </w:rPr>
      </w:pPr>
      <w:r w:rsidRPr="003944F4">
        <w:rPr>
          <w:lang w:val="en-IN"/>
        </w:rPr>
        <w:pict w14:anchorId="0571B470">
          <v:rect id="_x0000_i1218" style="width:0;height:1.5pt" o:hralign="center" o:hrstd="t" o:hr="t" fillcolor="#a0a0a0" stroked="f"/>
        </w:pict>
      </w:r>
    </w:p>
    <w:p w14:paraId="57C9DC88" w14:textId="77777777" w:rsidR="003944F4" w:rsidRPr="003944F4" w:rsidRDefault="003944F4" w:rsidP="003944F4">
      <w:pPr>
        <w:rPr>
          <w:b/>
          <w:bCs/>
          <w:lang w:val="en-IN"/>
        </w:rPr>
      </w:pPr>
      <w:r w:rsidRPr="003944F4">
        <w:rPr>
          <w:rFonts w:ascii="Segoe UI Emoji" w:hAnsi="Segoe UI Emoji" w:cs="Segoe UI Emoji"/>
          <w:b/>
          <w:bCs/>
          <w:lang w:val="en-IN"/>
        </w:rPr>
        <w:t>🔹</w:t>
      </w:r>
      <w:r w:rsidRPr="003944F4">
        <w:rPr>
          <w:b/>
          <w:bCs/>
          <w:lang w:val="en-IN"/>
        </w:rPr>
        <w:t xml:space="preserve"> </w:t>
      </w:r>
      <w:proofErr w:type="spellStart"/>
      <w:r w:rsidRPr="003944F4">
        <w:rPr>
          <w:b/>
          <w:bCs/>
          <w:lang w:val="en-IN"/>
        </w:rPr>
        <w:t>ActiveGate</w:t>
      </w:r>
      <w:proofErr w:type="spellEnd"/>
      <w:r w:rsidRPr="003944F4">
        <w:rPr>
          <w:b/>
          <w:bCs/>
          <w:lang w:val="en-IN"/>
        </w:rPr>
        <w:t xml:space="preserve"> in Dynatrace</w:t>
      </w:r>
    </w:p>
    <w:p w14:paraId="761E4271" w14:textId="77777777" w:rsidR="003944F4" w:rsidRPr="003944F4" w:rsidRDefault="003944F4" w:rsidP="003944F4">
      <w:pPr>
        <w:rPr>
          <w:b/>
          <w:bCs/>
          <w:lang w:val="en-IN"/>
        </w:rPr>
      </w:pPr>
      <w:r w:rsidRPr="003944F4">
        <w:rPr>
          <w:b/>
          <w:bCs/>
          <w:lang w:val="en-IN"/>
        </w:rPr>
        <w:t>1. Definition</w:t>
      </w:r>
    </w:p>
    <w:p w14:paraId="01E7DE9E" w14:textId="77777777" w:rsidR="003944F4" w:rsidRPr="003944F4" w:rsidRDefault="003944F4" w:rsidP="003944F4">
      <w:pPr>
        <w:numPr>
          <w:ilvl w:val="0"/>
          <w:numId w:val="15"/>
        </w:numPr>
        <w:rPr>
          <w:lang w:val="en-IN"/>
        </w:rPr>
      </w:pPr>
      <w:proofErr w:type="spellStart"/>
      <w:r w:rsidRPr="003944F4">
        <w:rPr>
          <w:b/>
          <w:bCs/>
          <w:lang w:val="en-IN"/>
        </w:rPr>
        <w:t>ActiveGate</w:t>
      </w:r>
      <w:proofErr w:type="spellEnd"/>
      <w:r w:rsidRPr="003944F4">
        <w:rPr>
          <w:lang w:val="en-IN"/>
        </w:rPr>
        <w:t xml:space="preserve"> is a Dynatrace software component that acts as a </w:t>
      </w:r>
      <w:r w:rsidRPr="003944F4">
        <w:rPr>
          <w:b/>
          <w:bCs/>
          <w:lang w:val="en-IN"/>
        </w:rPr>
        <w:t>gateway/proxy</w:t>
      </w:r>
      <w:r w:rsidRPr="003944F4">
        <w:rPr>
          <w:lang w:val="en-IN"/>
        </w:rPr>
        <w:t xml:space="preserve"> between monitored environments and the Dynatrace Cluster.</w:t>
      </w:r>
    </w:p>
    <w:p w14:paraId="375406BA" w14:textId="77777777" w:rsidR="003944F4" w:rsidRPr="003944F4" w:rsidRDefault="003944F4" w:rsidP="003944F4">
      <w:pPr>
        <w:numPr>
          <w:ilvl w:val="0"/>
          <w:numId w:val="15"/>
        </w:numPr>
        <w:rPr>
          <w:lang w:val="en-IN"/>
        </w:rPr>
      </w:pPr>
      <w:r w:rsidRPr="003944F4">
        <w:rPr>
          <w:lang w:val="en-IN"/>
        </w:rPr>
        <w:t>It is not mandatory in every setup, but required in distributed, cloud, or restricted network scenarios.</w:t>
      </w:r>
    </w:p>
    <w:p w14:paraId="2D92D14F" w14:textId="5F93EEEA" w:rsidR="003944F4" w:rsidRPr="003944F4" w:rsidRDefault="003944F4" w:rsidP="003944F4">
      <w:pPr>
        <w:rPr>
          <w:lang w:val="en-IN"/>
        </w:rPr>
      </w:pPr>
    </w:p>
    <w:p w14:paraId="747495F8" w14:textId="77777777" w:rsidR="003944F4" w:rsidRPr="003944F4" w:rsidRDefault="003944F4" w:rsidP="003944F4">
      <w:pPr>
        <w:rPr>
          <w:b/>
          <w:bCs/>
          <w:lang w:val="en-IN"/>
        </w:rPr>
      </w:pPr>
      <w:r w:rsidRPr="003944F4">
        <w:rPr>
          <w:b/>
          <w:bCs/>
          <w:lang w:val="en-IN"/>
        </w:rPr>
        <w:t xml:space="preserve">2. Types of </w:t>
      </w:r>
      <w:proofErr w:type="spellStart"/>
      <w:r w:rsidRPr="003944F4">
        <w:rPr>
          <w:b/>
          <w:bCs/>
          <w:lang w:val="en-IN"/>
        </w:rPr>
        <w:t>ActiveGate</w:t>
      </w:r>
      <w:proofErr w:type="spellEnd"/>
    </w:p>
    <w:p w14:paraId="37AA35DE" w14:textId="77777777" w:rsidR="003944F4" w:rsidRPr="003944F4" w:rsidRDefault="003944F4" w:rsidP="003944F4">
      <w:pPr>
        <w:numPr>
          <w:ilvl w:val="0"/>
          <w:numId w:val="16"/>
        </w:numPr>
        <w:rPr>
          <w:lang w:val="en-IN"/>
        </w:rPr>
      </w:pPr>
      <w:r w:rsidRPr="003944F4">
        <w:rPr>
          <w:b/>
          <w:bCs/>
          <w:lang w:val="en-IN"/>
        </w:rPr>
        <w:t xml:space="preserve">Environment </w:t>
      </w:r>
      <w:proofErr w:type="spellStart"/>
      <w:r w:rsidRPr="003944F4">
        <w:rPr>
          <w:b/>
          <w:bCs/>
          <w:lang w:val="en-IN"/>
        </w:rPr>
        <w:t>ActiveGate</w:t>
      </w:r>
      <w:proofErr w:type="spellEnd"/>
    </w:p>
    <w:p w14:paraId="17E15959" w14:textId="77777777" w:rsidR="003944F4" w:rsidRPr="003944F4" w:rsidRDefault="003944F4" w:rsidP="003944F4">
      <w:pPr>
        <w:numPr>
          <w:ilvl w:val="1"/>
          <w:numId w:val="16"/>
        </w:numPr>
        <w:rPr>
          <w:lang w:val="en-IN"/>
        </w:rPr>
      </w:pPr>
      <w:r w:rsidRPr="003944F4">
        <w:rPr>
          <w:lang w:val="en-IN"/>
        </w:rPr>
        <w:t xml:space="preserve">Connects </w:t>
      </w:r>
      <w:proofErr w:type="spellStart"/>
      <w:r w:rsidRPr="003944F4">
        <w:rPr>
          <w:lang w:val="en-IN"/>
        </w:rPr>
        <w:t>OneAgents</w:t>
      </w:r>
      <w:proofErr w:type="spellEnd"/>
      <w:r w:rsidRPr="003944F4">
        <w:rPr>
          <w:lang w:val="en-IN"/>
        </w:rPr>
        <w:t xml:space="preserve"> to the Dynatrace cluster when direct communication is not possible.</w:t>
      </w:r>
    </w:p>
    <w:p w14:paraId="3B2D5AB0" w14:textId="77777777" w:rsidR="003944F4" w:rsidRPr="003944F4" w:rsidRDefault="003944F4" w:rsidP="003944F4">
      <w:pPr>
        <w:numPr>
          <w:ilvl w:val="1"/>
          <w:numId w:val="16"/>
        </w:numPr>
        <w:rPr>
          <w:lang w:val="en-IN"/>
        </w:rPr>
      </w:pPr>
      <w:r w:rsidRPr="003944F4">
        <w:rPr>
          <w:lang w:val="en-IN"/>
        </w:rPr>
        <w:t xml:space="preserve">Handles </w:t>
      </w:r>
      <w:r w:rsidRPr="003944F4">
        <w:rPr>
          <w:b/>
          <w:bCs/>
          <w:lang w:val="en-IN"/>
        </w:rPr>
        <w:t>traffic routing, data compression, and encryption</w:t>
      </w:r>
      <w:r w:rsidRPr="003944F4">
        <w:rPr>
          <w:lang w:val="en-IN"/>
        </w:rPr>
        <w:t>.</w:t>
      </w:r>
    </w:p>
    <w:p w14:paraId="55FCE3FC" w14:textId="77777777" w:rsidR="003944F4" w:rsidRPr="003944F4" w:rsidRDefault="003944F4" w:rsidP="003944F4">
      <w:pPr>
        <w:numPr>
          <w:ilvl w:val="1"/>
          <w:numId w:val="16"/>
        </w:numPr>
        <w:rPr>
          <w:lang w:val="en-IN"/>
        </w:rPr>
      </w:pPr>
      <w:r w:rsidRPr="003944F4">
        <w:rPr>
          <w:lang w:val="en-IN"/>
        </w:rPr>
        <w:lastRenderedPageBreak/>
        <w:t xml:space="preserve">Used for </w:t>
      </w:r>
      <w:r w:rsidRPr="003944F4">
        <w:rPr>
          <w:b/>
          <w:bCs/>
          <w:lang w:val="en-IN"/>
        </w:rPr>
        <w:t>cloud integrations</w:t>
      </w:r>
      <w:r w:rsidRPr="003944F4">
        <w:rPr>
          <w:lang w:val="en-IN"/>
        </w:rPr>
        <w:t xml:space="preserve"> (AWS, Azure, GCP, VMware, etc.).</w:t>
      </w:r>
    </w:p>
    <w:p w14:paraId="61C3106A" w14:textId="77777777" w:rsidR="003944F4" w:rsidRPr="003944F4" w:rsidRDefault="003944F4" w:rsidP="003944F4">
      <w:pPr>
        <w:numPr>
          <w:ilvl w:val="1"/>
          <w:numId w:val="16"/>
        </w:numPr>
        <w:rPr>
          <w:lang w:val="en-IN"/>
        </w:rPr>
      </w:pPr>
      <w:r w:rsidRPr="003944F4">
        <w:rPr>
          <w:lang w:val="en-IN"/>
        </w:rPr>
        <w:t>Can ingest logs and metrics from external sources.</w:t>
      </w:r>
    </w:p>
    <w:p w14:paraId="1359927E" w14:textId="77777777" w:rsidR="003944F4" w:rsidRPr="003944F4" w:rsidRDefault="003944F4" w:rsidP="003944F4">
      <w:pPr>
        <w:numPr>
          <w:ilvl w:val="0"/>
          <w:numId w:val="16"/>
        </w:numPr>
        <w:rPr>
          <w:lang w:val="en-IN"/>
        </w:rPr>
      </w:pPr>
      <w:r w:rsidRPr="003944F4">
        <w:rPr>
          <w:b/>
          <w:bCs/>
          <w:lang w:val="en-IN"/>
        </w:rPr>
        <w:t xml:space="preserve">Cluster </w:t>
      </w:r>
      <w:proofErr w:type="spellStart"/>
      <w:r w:rsidRPr="003944F4">
        <w:rPr>
          <w:b/>
          <w:bCs/>
          <w:lang w:val="en-IN"/>
        </w:rPr>
        <w:t>ActiveGate</w:t>
      </w:r>
      <w:proofErr w:type="spellEnd"/>
    </w:p>
    <w:p w14:paraId="6E55B966" w14:textId="77777777" w:rsidR="003944F4" w:rsidRPr="003944F4" w:rsidRDefault="003944F4" w:rsidP="003944F4">
      <w:pPr>
        <w:numPr>
          <w:ilvl w:val="1"/>
          <w:numId w:val="16"/>
        </w:numPr>
        <w:rPr>
          <w:lang w:val="en-IN"/>
        </w:rPr>
      </w:pPr>
      <w:r w:rsidRPr="003944F4">
        <w:rPr>
          <w:lang w:val="en-IN"/>
        </w:rPr>
        <w:t>Installed in Dynatrace Managed deployments.</w:t>
      </w:r>
    </w:p>
    <w:p w14:paraId="69B65EC9" w14:textId="77777777" w:rsidR="003944F4" w:rsidRPr="003944F4" w:rsidRDefault="003944F4" w:rsidP="003944F4">
      <w:pPr>
        <w:numPr>
          <w:ilvl w:val="1"/>
          <w:numId w:val="16"/>
        </w:numPr>
        <w:rPr>
          <w:lang w:val="en-IN"/>
        </w:rPr>
      </w:pPr>
      <w:r w:rsidRPr="003944F4">
        <w:rPr>
          <w:lang w:val="en-IN"/>
        </w:rPr>
        <w:t>Routes traffic between Dynatrace Cluster nodes and external components.</w:t>
      </w:r>
    </w:p>
    <w:p w14:paraId="145F320B" w14:textId="77777777" w:rsidR="003944F4" w:rsidRPr="003944F4" w:rsidRDefault="003944F4" w:rsidP="003944F4">
      <w:pPr>
        <w:numPr>
          <w:ilvl w:val="1"/>
          <w:numId w:val="16"/>
        </w:numPr>
        <w:rPr>
          <w:lang w:val="en-IN"/>
        </w:rPr>
      </w:pPr>
      <w:r w:rsidRPr="003944F4">
        <w:rPr>
          <w:lang w:val="en-IN"/>
        </w:rPr>
        <w:t>Used for multi-</w:t>
      </w:r>
      <w:proofErr w:type="spellStart"/>
      <w:r w:rsidRPr="003944F4">
        <w:rPr>
          <w:lang w:val="en-IN"/>
        </w:rPr>
        <w:t>datacenter</w:t>
      </w:r>
      <w:proofErr w:type="spellEnd"/>
      <w:r w:rsidRPr="003944F4">
        <w:rPr>
          <w:lang w:val="en-IN"/>
        </w:rPr>
        <w:t xml:space="preserve"> setups and cluster communications.</w:t>
      </w:r>
    </w:p>
    <w:p w14:paraId="230F8E7D" w14:textId="49417620" w:rsidR="003944F4" w:rsidRPr="003944F4" w:rsidRDefault="003944F4" w:rsidP="003944F4">
      <w:pPr>
        <w:rPr>
          <w:lang w:val="en-IN"/>
        </w:rPr>
      </w:pPr>
    </w:p>
    <w:p w14:paraId="26DA179F" w14:textId="77777777" w:rsidR="003944F4" w:rsidRPr="003944F4" w:rsidRDefault="003944F4" w:rsidP="003944F4">
      <w:pPr>
        <w:rPr>
          <w:b/>
          <w:bCs/>
          <w:lang w:val="en-IN"/>
        </w:rPr>
      </w:pPr>
      <w:r w:rsidRPr="003944F4">
        <w:rPr>
          <w:b/>
          <w:bCs/>
          <w:lang w:val="en-IN"/>
        </w:rPr>
        <w:t>3. Key Capabilities</w:t>
      </w:r>
    </w:p>
    <w:p w14:paraId="17C8E9CF" w14:textId="77777777" w:rsidR="003944F4" w:rsidRPr="003944F4" w:rsidRDefault="003944F4" w:rsidP="003944F4">
      <w:pPr>
        <w:numPr>
          <w:ilvl w:val="0"/>
          <w:numId w:val="17"/>
        </w:numPr>
        <w:rPr>
          <w:lang w:val="en-IN"/>
        </w:rPr>
      </w:pPr>
      <w:r w:rsidRPr="003944F4">
        <w:rPr>
          <w:b/>
          <w:bCs/>
          <w:lang w:val="en-IN"/>
        </w:rPr>
        <w:t>Traffic Relay</w:t>
      </w:r>
      <w:r w:rsidRPr="003944F4">
        <w:rPr>
          <w:lang w:val="en-IN"/>
        </w:rPr>
        <w:t xml:space="preserve">: Routes </w:t>
      </w:r>
      <w:proofErr w:type="spellStart"/>
      <w:r w:rsidRPr="003944F4">
        <w:rPr>
          <w:lang w:val="en-IN"/>
        </w:rPr>
        <w:t>OneAgent</w:t>
      </w:r>
      <w:proofErr w:type="spellEnd"/>
      <w:r w:rsidRPr="003944F4">
        <w:rPr>
          <w:lang w:val="en-IN"/>
        </w:rPr>
        <w:t xml:space="preserve"> traffic to Dynatrace Cluster securely.</w:t>
      </w:r>
    </w:p>
    <w:p w14:paraId="11BE62C6" w14:textId="77777777" w:rsidR="003944F4" w:rsidRPr="003944F4" w:rsidRDefault="003944F4" w:rsidP="003944F4">
      <w:pPr>
        <w:numPr>
          <w:ilvl w:val="0"/>
          <w:numId w:val="17"/>
        </w:numPr>
        <w:rPr>
          <w:lang w:val="en-IN"/>
        </w:rPr>
      </w:pPr>
      <w:r w:rsidRPr="003944F4">
        <w:rPr>
          <w:b/>
          <w:bCs/>
          <w:lang w:val="en-IN"/>
        </w:rPr>
        <w:t>API Endpoint</w:t>
      </w:r>
      <w:r w:rsidRPr="003944F4">
        <w:rPr>
          <w:lang w:val="en-IN"/>
        </w:rPr>
        <w:t xml:space="preserve">: Provides local endpoint for </w:t>
      </w:r>
      <w:proofErr w:type="spellStart"/>
      <w:r w:rsidRPr="003944F4">
        <w:rPr>
          <w:lang w:val="en-IN"/>
        </w:rPr>
        <w:t>OneAgents</w:t>
      </w:r>
      <w:proofErr w:type="spellEnd"/>
      <w:r w:rsidRPr="003944F4">
        <w:rPr>
          <w:lang w:val="en-IN"/>
        </w:rPr>
        <w:t xml:space="preserve"> and integrations.</w:t>
      </w:r>
    </w:p>
    <w:p w14:paraId="4FDFFEBA" w14:textId="77777777" w:rsidR="003944F4" w:rsidRPr="003944F4" w:rsidRDefault="003944F4" w:rsidP="003944F4">
      <w:pPr>
        <w:numPr>
          <w:ilvl w:val="0"/>
          <w:numId w:val="17"/>
        </w:numPr>
        <w:rPr>
          <w:lang w:val="en-IN"/>
        </w:rPr>
      </w:pPr>
      <w:r w:rsidRPr="003944F4">
        <w:rPr>
          <w:b/>
          <w:bCs/>
          <w:lang w:val="en-IN"/>
        </w:rPr>
        <w:t>Cloud &amp; Third-Party Integrations</w:t>
      </w:r>
      <w:r w:rsidRPr="003944F4">
        <w:rPr>
          <w:lang w:val="en-IN"/>
        </w:rPr>
        <w:t>: Collects metrics from AWS CloudWatch, Azure Monitor, GCP APIs, VMware vCenter, etc.</w:t>
      </w:r>
    </w:p>
    <w:p w14:paraId="5F3BF345" w14:textId="77777777" w:rsidR="003944F4" w:rsidRPr="003944F4" w:rsidRDefault="003944F4" w:rsidP="003944F4">
      <w:pPr>
        <w:numPr>
          <w:ilvl w:val="0"/>
          <w:numId w:val="17"/>
        </w:numPr>
        <w:rPr>
          <w:lang w:val="en-IN"/>
        </w:rPr>
      </w:pPr>
      <w:r w:rsidRPr="003944F4">
        <w:rPr>
          <w:b/>
          <w:bCs/>
          <w:lang w:val="en-IN"/>
        </w:rPr>
        <w:t>Synthetic Monitoring Execution</w:t>
      </w:r>
      <w:r w:rsidRPr="003944F4">
        <w:rPr>
          <w:lang w:val="en-IN"/>
        </w:rPr>
        <w:t>: Runs synthetic tests (HTTP, browser) close to your apps.</w:t>
      </w:r>
    </w:p>
    <w:p w14:paraId="19F085C5" w14:textId="77777777" w:rsidR="003944F4" w:rsidRPr="003944F4" w:rsidRDefault="003944F4" w:rsidP="003944F4">
      <w:pPr>
        <w:numPr>
          <w:ilvl w:val="0"/>
          <w:numId w:val="17"/>
        </w:numPr>
        <w:rPr>
          <w:lang w:val="en-IN"/>
        </w:rPr>
      </w:pPr>
      <w:r w:rsidRPr="003944F4">
        <w:rPr>
          <w:b/>
          <w:bCs/>
          <w:lang w:val="en-IN"/>
        </w:rPr>
        <w:t>Security</w:t>
      </w:r>
      <w:r w:rsidRPr="003944F4">
        <w:rPr>
          <w:lang w:val="en-IN"/>
        </w:rPr>
        <w:t xml:space="preserve">: Avoids direct internet connectivity from monitored servers → only </w:t>
      </w:r>
      <w:proofErr w:type="spellStart"/>
      <w:r w:rsidRPr="003944F4">
        <w:rPr>
          <w:lang w:val="en-IN"/>
        </w:rPr>
        <w:t>ActiveGate</w:t>
      </w:r>
      <w:proofErr w:type="spellEnd"/>
      <w:r w:rsidRPr="003944F4">
        <w:rPr>
          <w:lang w:val="en-IN"/>
        </w:rPr>
        <w:t xml:space="preserve"> needs external access.</w:t>
      </w:r>
    </w:p>
    <w:p w14:paraId="3B489907" w14:textId="77777777" w:rsidR="003944F4" w:rsidRPr="003944F4" w:rsidRDefault="003944F4" w:rsidP="003944F4">
      <w:pPr>
        <w:numPr>
          <w:ilvl w:val="0"/>
          <w:numId w:val="17"/>
        </w:numPr>
        <w:rPr>
          <w:lang w:val="en-IN"/>
        </w:rPr>
      </w:pPr>
      <w:r w:rsidRPr="003944F4">
        <w:rPr>
          <w:b/>
          <w:bCs/>
          <w:lang w:val="en-IN"/>
        </w:rPr>
        <w:t>Load Balancing &amp; Scalability</w:t>
      </w:r>
      <w:r w:rsidRPr="003944F4">
        <w:rPr>
          <w:lang w:val="en-IN"/>
        </w:rPr>
        <w:t xml:space="preserve">: Distributes </w:t>
      </w:r>
      <w:proofErr w:type="spellStart"/>
      <w:r w:rsidRPr="003944F4">
        <w:rPr>
          <w:lang w:val="en-IN"/>
        </w:rPr>
        <w:t>OneAgent</w:t>
      </w:r>
      <w:proofErr w:type="spellEnd"/>
      <w:r w:rsidRPr="003944F4">
        <w:rPr>
          <w:lang w:val="en-IN"/>
        </w:rPr>
        <w:t xml:space="preserve"> traffic across multiple </w:t>
      </w:r>
      <w:proofErr w:type="spellStart"/>
      <w:r w:rsidRPr="003944F4">
        <w:rPr>
          <w:lang w:val="en-IN"/>
        </w:rPr>
        <w:t>ActiveGates</w:t>
      </w:r>
      <w:proofErr w:type="spellEnd"/>
      <w:r w:rsidRPr="003944F4">
        <w:rPr>
          <w:lang w:val="en-IN"/>
        </w:rPr>
        <w:t>.</w:t>
      </w:r>
    </w:p>
    <w:p w14:paraId="6B237FCD" w14:textId="6F5D91C6" w:rsidR="003944F4" w:rsidRPr="003944F4" w:rsidRDefault="003944F4" w:rsidP="003944F4">
      <w:pPr>
        <w:rPr>
          <w:lang w:val="en-IN"/>
        </w:rPr>
      </w:pPr>
    </w:p>
    <w:p w14:paraId="4BEAC8A5" w14:textId="77777777" w:rsidR="003944F4" w:rsidRPr="003944F4" w:rsidRDefault="003944F4" w:rsidP="003944F4">
      <w:pPr>
        <w:rPr>
          <w:b/>
          <w:bCs/>
          <w:lang w:val="en-IN"/>
        </w:rPr>
      </w:pPr>
      <w:r w:rsidRPr="003944F4">
        <w:rPr>
          <w:b/>
          <w:bCs/>
          <w:lang w:val="en-IN"/>
        </w:rPr>
        <w:t>4. Deployment Scenarios</w:t>
      </w:r>
    </w:p>
    <w:p w14:paraId="09202E72" w14:textId="77777777" w:rsidR="003944F4" w:rsidRPr="003944F4" w:rsidRDefault="003944F4" w:rsidP="003944F4">
      <w:pPr>
        <w:numPr>
          <w:ilvl w:val="0"/>
          <w:numId w:val="18"/>
        </w:numPr>
        <w:rPr>
          <w:lang w:val="en-IN"/>
        </w:rPr>
      </w:pPr>
      <w:r w:rsidRPr="003944F4">
        <w:rPr>
          <w:b/>
          <w:bCs/>
          <w:lang w:val="en-IN"/>
        </w:rPr>
        <w:t>DMZ or Restricted Network</w:t>
      </w:r>
      <w:r w:rsidRPr="003944F4">
        <w:rPr>
          <w:lang w:val="en-IN"/>
        </w:rPr>
        <w:t xml:space="preserve">: Place </w:t>
      </w:r>
      <w:proofErr w:type="spellStart"/>
      <w:r w:rsidRPr="003944F4">
        <w:rPr>
          <w:lang w:val="en-IN"/>
        </w:rPr>
        <w:t>ActiveGate</w:t>
      </w:r>
      <w:proofErr w:type="spellEnd"/>
      <w:r w:rsidRPr="003944F4">
        <w:rPr>
          <w:lang w:val="en-IN"/>
        </w:rPr>
        <w:t xml:space="preserve"> in DMZ to route traffic from internal </w:t>
      </w:r>
      <w:proofErr w:type="spellStart"/>
      <w:r w:rsidRPr="003944F4">
        <w:rPr>
          <w:lang w:val="en-IN"/>
        </w:rPr>
        <w:t>OneAgents</w:t>
      </w:r>
      <w:proofErr w:type="spellEnd"/>
      <w:r w:rsidRPr="003944F4">
        <w:rPr>
          <w:lang w:val="en-IN"/>
        </w:rPr>
        <w:t>.</w:t>
      </w:r>
    </w:p>
    <w:p w14:paraId="32A29059" w14:textId="77777777" w:rsidR="003944F4" w:rsidRPr="003944F4" w:rsidRDefault="003944F4" w:rsidP="003944F4">
      <w:pPr>
        <w:numPr>
          <w:ilvl w:val="0"/>
          <w:numId w:val="18"/>
        </w:numPr>
        <w:rPr>
          <w:lang w:val="en-IN"/>
        </w:rPr>
      </w:pPr>
      <w:r w:rsidRPr="003944F4">
        <w:rPr>
          <w:b/>
          <w:bCs/>
          <w:lang w:val="en-IN"/>
        </w:rPr>
        <w:t>Cloud Monitoring</w:t>
      </w:r>
      <w:r w:rsidRPr="003944F4">
        <w:rPr>
          <w:lang w:val="en-IN"/>
        </w:rPr>
        <w:t xml:space="preserve">: Use </w:t>
      </w:r>
      <w:proofErr w:type="spellStart"/>
      <w:r w:rsidRPr="003944F4">
        <w:rPr>
          <w:lang w:val="en-IN"/>
        </w:rPr>
        <w:t>ActiveGate</w:t>
      </w:r>
      <w:proofErr w:type="spellEnd"/>
      <w:r w:rsidRPr="003944F4">
        <w:rPr>
          <w:lang w:val="en-IN"/>
        </w:rPr>
        <w:t xml:space="preserve"> to fetch data from cloud APIs (without deploying agents on cloud services).</w:t>
      </w:r>
    </w:p>
    <w:p w14:paraId="2188845F" w14:textId="77777777" w:rsidR="003944F4" w:rsidRPr="003944F4" w:rsidRDefault="003944F4" w:rsidP="003944F4">
      <w:pPr>
        <w:numPr>
          <w:ilvl w:val="0"/>
          <w:numId w:val="18"/>
        </w:numPr>
        <w:rPr>
          <w:lang w:val="en-IN"/>
        </w:rPr>
      </w:pPr>
      <w:r w:rsidRPr="003944F4">
        <w:rPr>
          <w:b/>
          <w:bCs/>
          <w:lang w:val="en-IN"/>
        </w:rPr>
        <w:t>Kubernetes</w:t>
      </w:r>
      <w:r w:rsidRPr="003944F4">
        <w:rPr>
          <w:lang w:val="en-IN"/>
        </w:rPr>
        <w:t>: Works with Dynatrace Operator for cluster communication.</w:t>
      </w:r>
    </w:p>
    <w:p w14:paraId="0D4AE26B" w14:textId="77777777" w:rsidR="003944F4" w:rsidRPr="003944F4" w:rsidRDefault="003944F4" w:rsidP="003944F4">
      <w:pPr>
        <w:numPr>
          <w:ilvl w:val="0"/>
          <w:numId w:val="18"/>
        </w:numPr>
        <w:rPr>
          <w:lang w:val="en-IN"/>
        </w:rPr>
      </w:pPr>
      <w:r w:rsidRPr="003944F4">
        <w:rPr>
          <w:b/>
          <w:bCs/>
          <w:lang w:val="en-IN"/>
        </w:rPr>
        <w:t>Synthetic Monitoring</w:t>
      </w:r>
      <w:r w:rsidRPr="003944F4">
        <w:rPr>
          <w:lang w:val="en-IN"/>
        </w:rPr>
        <w:t>: Install in required locations for transaction monitoring.</w:t>
      </w:r>
    </w:p>
    <w:p w14:paraId="0CDCD54D" w14:textId="73AE4533" w:rsidR="003944F4" w:rsidRDefault="003944F4" w:rsidP="003944F4">
      <w:pPr>
        <w:rPr>
          <w:lang w:val="en-IN"/>
        </w:rPr>
      </w:pPr>
    </w:p>
    <w:p w14:paraId="1A353BB9" w14:textId="77777777" w:rsidR="00F740D0" w:rsidRPr="003944F4" w:rsidRDefault="00F740D0" w:rsidP="003944F4">
      <w:pPr>
        <w:rPr>
          <w:lang w:val="en-IN"/>
        </w:rPr>
      </w:pPr>
    </w:p>
    <w:p w14:paraId="0EEFA7D1" w14:textId="77777777" w:rsidR="003944F4" w:rsidRPr="003944F4" w:rsidRDefault="003944F4" w:rsidP="003944F4">
      <w:pPr>
        <w:rPr>
          <w:b/>
          <w:bCs/>
          <w:lang w:val="en-IN"/>
        </w:rPr>
      </w:pPr>
      <w:r w:rsidRPr="003944F4">
        <w:rPr>
          <w:b/>
          <w:bCs/>
          <w:lang w:val="en-IN"/>
        </w:rPr>
        <w:lastRenderedPageBreak/>
        <w:t>5. Best Practices</w:t>
      </w:r>
    </w:p>
    <w:p w14:paraId="1B05C349" w14:textId="77777777" w:rsidR="003944F4" w:rsidRPr="003944F4" w:rsidRDefault="003944F4" w:rsidP="003944F4">
      <w:pPr>
        <w:numPr>
          <w:ilvl w:val="0"/>
          <w:numId w:val="19"/>
        </w:numPr>
        <w:rPr>
          <w:lang w:val="en-IN"/>
        </w:rPr>
      </w:pPr>
      <w:r w:rsidRPr="003944F4">
        <w:rPr>
          <w:lang w:val="en-IN"/>
        </w:rPr>
        <w:t xml:space="preserve">Use </w:t>
      </w:r>
      <w:r w:rsidRPr="003944F4">
        <w:rPr>
          <w:b/>
          <w:bCs/>
          <w:lang w:val="en-IN"/>
        </w:rPr>
        <w:t xml:space="preserve">Environment </w:t>
      </w:r>
      <w:proofErr w:type="spellStart"/>
      <w:r w:rsidRPr="003944F4">
        <w:rPr>
          <w:b/>
          <w:bCs/>
          <w:lang w:val="en-IN"/>
        </w:rPr>
        <w:t>ActiveGate</w:t>
      </w:r>
      <w:proofErr w:type="spellEnd"/>
      <w:r w:rsidRPr="003944F4">
        <w:rPr>
          <w:lang w:val="en-IN"/>
        </w:rPr>
        <w:t xml:space="preserve"> for </w:t>
      </w:r>
      <w:r w:rsidRPr="003944F4">
        <w:rPr>
          <w:b/>
          <w:bCs/>
          <w:lang w:val="en-IN"/>
        </w:rPr>
        <w:t>internet-facing communication</w:t>
      </w:r>
      <w:r w:rsidRPr="003944F4">
        <w:rPr>
          <w:lang w:val="en-IN"/>
        </w:rPr>
        <w:t xml:space="preserve"> (agents → Dynatrace SaaS).</w:t>
      </w:r>
    </w:p>
    <w:p w14:paraId="47219080" w14:textId="77777777" w:rsidR="003944F4" w:rsidRPr="003944F4" w:rsidRDefault="003944F4" w:rsidP="003944F4">
      <w:pPr>
        <w:numPr>
          <w:ilvl w:val="0"/>
          <w:numId w:val="19"/>
        </w:numPr>
        <w:rPr>
          <w:lang w:val="en-IN"/>
        </w:rPr>
      </w:pPr>
      <w:r w:rsidRPr="003944F4">
        <w:rPr>
          <w:lang w:val="en-IN"/>
        </w:rPr>
        <w:t xml:space="preserve">Use </w:t>
      </w:r>
      <w:r w:rsidRPr="003944F4">
        <w:rPr>
          <w:b/>
          <w:bCs/>
          <w:lang w:val="en-IN"/>
        </w:rPr>
        <w:t xml:space="preserve">multiple </w:t>
      </w:r>
      <w:proofErr w:type="spellStart"/>
      <w:r w:rsidRPr="003944F4">
        <w:rPr>
          <w:b/>
          <w:bCs/>
          <w:lang w:val="en-IN"/>
        </w:rPr>
        <w:t>ActiveGates</w:t>
      </w:r>
      <w:proofErr w:type="spellEnd"/>
      <w:r w:rsidRPr="003944F4">
        <w:rPr>
          <w:lang w:val="en-IN"/>
        </w:rPr>
        <w:t xml:space="preserve"> for high availability and failover.</w:t>
      </w:r>
    </w:p>
    <w:p w14:paraId="6DB15531" w14:textId="77777777" w:rsidR="003944F4" w:rsidRPr="003944F4" w:rsidRDefault="003944F4" w:rsidP="003944F4">
      <w:pPr>
        <w:numPr>
          <w:ilvl w:val="0"/>
          <w:numId w:val="19"/>
        </w:numPr>
        <w:rPr>
          <w:lang w:val="en-IN"/>
        </w:rPr>
      </w:pPr>
      <w:r w:rsidRPr="003944F4">
        <w:rPr>
          <w:lang w:val="en-IN"/>
        </w:rPr>
        <w:t xml:space="preserve">Place </w:t>
      </w:r>
      <w:proofErr w:type="spellStart"/>
      <w:r w:rsidRPr="003944F4">
        <w:rPr>
          <w:lang w:val="en-IN"/>
        </w:rPr>
        <w:t>ActiveGate</w:t>
      </w:r>
      <w:proofErr w:type="spellEnd"/>
      <w:r w:rsidRPr="003944F4">
        <w:rPr>
          <w:lang w:val="en-IN"/>
        </w:rPr>
        <w:t xml:space="preserve"> in </w:t>
      </w:r>
      <w:r w:rsidRPr="003944F4">
        <w:rPr>
          <w:b/>
          <w:bCs/>
          <w:lang w:val="en-IN"/>
        </w:rPr>
        <w:t>close proximity to monitored systems</w:t>
      </w:r>
      <w:r w:rsidRPr="003944F4">
        <w:rPr>
          <w:lang w:val="en-IN"/>
        </w:rPr>
        <w:t xml:space="preserve"> to reduce latency.</w:t>
      </w:r>
    </w:p>
    <w:p w14:paraId="471E18B5" w14:textId="77777777" w:rsidR="003944F4" w:rsidRPr="003944F4" w:rsidRDefault="003944F4" w:rsidP="003944F4">
      <w:pPr>
        <w:numPr>
          <w:ilvl w:val="0"/>
          <w:numId w:val="19"/>
        </w:numPr>
        <w:rPr>
          <w:lang w:val="en-IN"/>
        </w:rPr>
      </w:pPr>
      <w:r w:rsidRPr="003944F4">
        <w:rPr>
          <w:lang w:val="en-IN"/>
        </w:rPr>
        <w:t xml:space="preserve">Keep </w:t>
      </w:r>
      <w:proofErr w:type="spellStart"/>
      <w:r w:rsidRPr="003944F4">
        <w:rPr>
          <w:lang w:val="en-IN"/>
        </w:rPr>
        <w:t>ActiveGate</w:t>
      </w:r>
      <w:proofErr w:type="spellEnd"/>
      <w:r w:rsidRPr="003944F4">
        <w:rPr>
          <w:lang w:val="en-IN"/>
        </w:rPr>
        <w:t xml:space="preserve"> </w:t>
      </w:r>
      <w:r w:rsidRPr="003944F4">
        <w:rPr>
          <w:b/>
          <w:bCs/>
          <w:lang w:val="en-IN"/>
        </w:rPr>
        <w:t>updated</w:t>
      </w:r>
      <w:r w:rsidRPr="003944F4">
        <w:rPr>
          <w:lang w:val="en-IN"/>
        </w:rPr>
        <w:t xml:space="preserve"> (it auto-updates if configured).</w:t>
      </w:r>
    </w:p>
    <w:p w14:paraId="68A6C4C6" w14:textId="77777777" w:rsidR="003944F4" w:rsidRPr="003944F4" w:rsidRDefault="003944F4" w:rsidP="003944F4">
      <w:pPr>
        <w:numPr>
          <w:ilvl w:val="0"/>
          <w:numId w:val="19"/>
        </w:numPr>
        <w:rPr>
          <w:lang w:val="en-IN"/>
        </w:rPr>
      </w:pPr>
      <w:r w:rsidRPr="003944F4">
        <w:rPr>
          <w:lang w:val="en-IN"/>
        </w:rPr>
        <w:t xml:space="preserve">Secure with </w:t>
      </w:r>
      <w:r w:rsidRPr="003944F4">
        <w:rPr>
          <w:b/>
          <w:bCs/>
          <w:lang w:val="en-IN"/>
        </w:rPr>
        <w:t>firewall rules</w:t>
      </w:r>
      <w:r w:rsidRPr="003944F4">
        <w:rPr>
          <w:lang w:val="en-IN"/>
        </w:rPr>
        <w:t>: only allow required outbound/inbound ports.</w:t>
      </w:r>
    </w:p>
    <w:p w14:paraId="60D7C4C8" w14:textId="77777777" w:rsidR="003944F4" w:rsidRPr="003944F4" w:rsidRDefault="003944F4" w:rsidP="003944F4">
      <w:pPr>
        <w:numPr>
          <w:ilvl w:val="0"/>
          <w:numId w:val="19"/>
        </w:numPr>
        <w:rPr>
          <w:lang w:val="en-IN"/>
        </w:rPr>
      </w:pPr>
      <w:r w:rsidRPr="003944F4">
        <w:rPr>
          <w:lang w:val="en-IN"/>
        </w:rPr>
        <w:t xml:space="preserve">Monitor </w:t>
      </w:r>
      <w:proofErr w:type="spellStart"/>
      <w:r w:rsidRPr="003944F4">
        <w:rPr>
          <w:lang w:val="en-IN"/>
        </w:rPr>
        <w:t>ActiveGate</w:t>
      </w:r>
      <w:proofErr w:type="spellEnd"/>
      <w:r w:rsidRPr="003944F4">
        <w:rPr>
          <w:lang w:val="en-IN"/>
        </w:rPr>
        <w:t xml:space="preserve"> health in Dynatrace console (CPU, memory, load).</w:t>
      </w:r>
    </w:p>
    <w:p w14:paraId="50A5193A" w14:textId="7FA1A17F" w:rsidR="003944F4" w:rsidRPr="003944F4" w:rsidRDefault="003944F4" w:rsidP="003944F4">
      <w:pPr>
        <w:rPr>
          <w:lang w:val="en-IN"/>
        </w:rPr>
      </w:pPr>
    </w:p>
    <w:p w14:paraId="68C5A77A" w14:textId="77777777" w:rsidR="003944F4" w:rsidRPr="003944F4" w:rsidRDefault="003944F4" w:rsidP="003944F4">
      <w:pPr>
        <w:rPr>
          <w:b/>
          <w:bCs/>
          <w:lang w:val="en-IN"/>
        </w:rPr>
      </w:pPr>
      <w:r w:rsidRPr="003944F4">
        <w:rPr>
          <w:rFonts w:ascii="Segoe UI Emoji" w:hAnsi="Segoe UI Emoji" w:cs="Segoe UI Emoji"/>
          <w:b/>
          <w:bCs/>
          <w:lang w:val="en-IN"/>
        </w:rPr>
        <w:t>🔹</w:t>
      </w:r>
      <w:r w:rsidRPr="003944F4">
        <w:rPr>
          <w:b/>
          <w:bCs/>
          <w:lang w:val="en-IN"/>
        </w:rPr>
        <w:t xml:space="preserve"> </w:t>
      </w:r>
      <w:proofErr w:type="spellStart"/>
      <w:r w:rsidRPr="003944F4">
        <w:rPr>
          <w:b/>
          <w:bCs/>
          <w:lang w:val="en-IN"/>
        </w:rPr>
        <w:t>OneAgent</w:t>
      </w:r>
      <w:proofErr w:type="spellEnd"/>
      <w:r w:rsidRPr="003944F4">
        <w:rPr>
          <w:b/>
          <w:bCs/>
          <w:lang w:val="en-IN"/>
        </w:rPr>
        <w:t xml:space="preserve"> vs </w:t>
      </w:r>
      <w:proofErr w:type="spellStart"/>
      <w:r w:rsidRPr="003944F4">
        <w:rPr>
          <w:b/>
          <w:bCs/>
          <w:lang w:val="en-IN"/>
        </w:rPr>
        <w:t>ActiveGate</w:t>
      </w:r>
      <w:proofErr w:type="spellEnd"/>
      <w:r w:rsidRPr="003944F4">
        <w:rPr>
          <w:b/>
          <w:bCs/>
          <w:lang w:val="en-IN"/>
        </w:rPr>
        <w:t xml:space="preserve"> – Quick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2945"/>
        <w:gridCol w:w="3765"/>
      </w:tblGrid>
      <w:tr w:rsidR="003944F4" w:rsidRPr="003944F4" w14:paraId="1417AA32" w14:textId="77777777" w:rsidTr="003944F4">
        <w:trPr>
          <w:tblHeader/>
          <w:tblCellSpacing w:w="15" w:type="dxa"/>
        </w:trPr>
        <w:tc>
          <w:tcPr>
            <w:tcW w:w="0" w:type="auto"/>
            <w:vAlign w:val="center"/>
            <w:hideMark/>
          </w:tcPr>
          <w:p w14:paraId="01B6D242" w14:textId="77777777" w:rsidR="003944F4" w:rsidRPr="003944F4" w:rsidRDefault="003944F4" w:rsidP="003944F4">
            <w:pPr>
              <w:rPr>
                <w:b/>
                <w:bCs/>
                <w:lang w:val="en-IN"/>
              </w:rPr>
            </w:pPr>
            <w:r w:rsidRPr="003944F4">
              <w:rPr>
                <w:b/>
                <w:bCs/>
                <w:lang w:val="en-IN"/>
              </w:rPr>
              <w:t>Feature</w:t>
            </w:r>
          </w:p>
        </w:tc>
        <w:tc>
          <w:tcPr>
            <w:tcW w:w="0" w:type="auto"/>
            <w:vAlign w:val="center"/>
            <w:hideMark/>
          </w:tcPr>
          <w:p w14:paraId="5DACE6C5" w14:textId="77777777" w:rsidR="003944F4" w:rsidRPr="003944F4" w:rsidRDefault="003944F4" w:rsidP="003944F4">
            <w:pPr>
              <w:rPr>
                <w:b/>
                <w:bCs/>
                <w:lang w:val="en-IN"/>
              </w:rPr>
            </w:pPr>
            <w:proofErr w:type="spellStart"/>
            <w:r w:rsidRPr="003944F4">
              <w:rPr>
                <w:b/>
                <w:bCs/>
                <w:lang w:val="en-IN"/>
              </w:rPr>
              <w:t>OneAgent</w:t>
            </w:r>
            <w:proofErr w:type="spellEnd"/>
          </w:p>
        </w:tc>
        <w:tc>
          <w:tcPr>
            <w:tcW w:w="0" w:type="auto"/>
            <w:vAlign w:val="center"/>
            <w:hideMark/>
          </w:tcPr>
          <w:p w14:paraId="4D1E07A2" w14:textId="77777777" w:rsidR="003944F4" w:rsidRPr="003944F4" w:rsidRDefault="003944F4" w:rsidP="003944F4">
            <w:pPr>
              <w:rPr>
                <w:b/>
                <w:bCs/>
                <w:lang w:val="en-IN"/>
              </w:rPr>
            </w:pPr>
            <w:proofErr w:type="spellStart"/>
            <w:r w:rsidRPr="003944F4">
              <w:rPr>
                <w:b/>
                <w:bCs/>
                <w:lang w:val="en-IN"/>
              </w:rPr>
              <w:t>ActiveGate</w:t>
            </w:r>
            <w:proofErr w:type="spellEnd"/>
          </w:p>
        </w:tc>
      </w:tr>
      <w:tr w:rsidR="003944F4" w:rsidRPr="003944F4" w14:paraId="6FCDBDB1" w14:textId="77777777" w:rsidTr="003944F4">
        <w:trPr>
          <w:tblCellSpacing w:w="15" w:type="dxa"/>
        </w:trPr>
        <w:tc>
          <w:tcPr>
            <w:tcW w:w="0" w:type="auto"/>
            <w:vAlign w:val="center"/>
            <w:hideMark/>
          </w:tcPr>
          <w:p w14:paraId="6AE8F98F" w14:textId="77777777" w:rsidR="003944F4" w:rsidRPr="003944F4" w:rsidRDefault="003944F4" w:rsidP="003944F4">
            <w:pPr>
              <w:rPr>
                <w:lang w:val="en-IN"/>
              </w:rPr>
            </w:pPr>
            <w:r w:rsidRPr="003944F4">
              <w:rPr>
                <w:lang w:val="en-IN"/>
              </w:rPr>
              <w:t>Installation Location</w:t>
            </w:r>
          </w:p>
        </w:tc>
        <w:tc>
          <w:tcPr>
            <w:tcW w:w="0" w:type="auto"/>
            <w:vAlign w:val="center"/>
            <w:hideMark/>
          </w:tcPr>
          <w:p w14:paraId="06BAC209" w14:textId="77777777" w:rsidR="003944F4" w:rsidRPr="003944F4" w:rsidRDefault="003944F4" w:rsidP="003944F4">
            <w:pPr>
              <w:rPr>
                <w:lang w:val="en-IN"/>
              </w:rPr>
            </w:pPr>
            <w:r w:rsidRPr="003944F4">
              <w:rPr>
                <w:lang w:val="en-IN"/>
              </w:rPr>
              <w:t>On each monitored host/container</w:t>
            </w:r>
          </w:p>
        </w:tc>
        <w:tc>
          <w:tcPr>
            <w:tcW w:w="0" w:type="auto"/>
            <w:vAlign w:val="center"/>
            <w:hideMark/>
          </w:tcPr>
          <w:p w14:paraId="45B29A14" w14:textId="77777777" w:rsidR="003944F4" w:rsidRPr="003944F4" w:rsidRDefault="003944F4" w:rsidP="003944F4">
            <w:pPr>
              <w:rPr>
                <w:lang w:val="en-IN"/>
              </w:rPr>
            </w:pPr>
            <w:r w:rsidRPr="003944F4">
              <w:rPr>
                <w:lang w:val="en-IN"/>
              </w:rPr>
              <w:t>On dedicated VM/host (shared gateway)</w:t>
            </w:r>
          </w:p>
        </w:tc>
      </w:tr>
      <w:tr w:rsidR="003944F4" w:rsidRPr="003944F4" w14:paraId="78BECF95" w14:textId="77777777" w:rsidTr="003944F4">
        <w:trPr>
          <w:tblCellSpacing w:w="15" w:type="dxa"/>
        </w:trPr>
        <w:tc>
          <w:tcPr>
            <w:tcW w:w="0" w:type="auto"/>
            <w:vAlign w:val="center"/>
            <w:hideMark/>
          </w:tcPr>
          <w:p w14:paraId="42F313A1" w14:textId="77777777" w:rsidR="003944F4" w:rsidRPr="003944F4" w:rsidRDefault="003944F4" w:rsidP="003944F4">
            <w:pPr>
              <w:rPr>
                <w:lang w:val="en-IN"/>
              </w:rPr>
            </w:pPr>
            <w:r w:rsidRPr="003944F4">
              <w:rPr>
                <w:lang w:val="en-IN"/>
              </w:rPr>
              <w:t>Purpose</w:t>
            </w:r>
          </w:p>
        </w:tc>
        <w:tc>
          <w:tcPr>
            <w:tcW w:w="0" w:type="auto"/>
            <w:vAlign w:val="center"/>
            <w:hideMark/>
          </w:tcPr>
          <w:p w14:paraId="0244E9B9" w14:textId="77777777" w:rsidR="003944F4" w:rsidRPr="003944F4" w:rsidRDefault="003944F4" w:rsidP="003944F4">
            <w:pPr>
              <w:rPr>
                <w:lang w:val="en-IN"/>
              </w:rPr>
            </w:pPr>
            <w:r w:rsidRPr="003944F4">
              <w:rPr>
                <w:lang w:val="en-IN"/>
              </w:rPr>
              <w:t>Collects monitoring data locally</w:t>
            </w:r>
          </w:p>
        </w:tc>
        <w:tc>
          <w:tcPr>
            <w:tcW w:w="0" w:type="auto"/>
            <w:vAlign w:val="center"/>
            <w:hideMark/>
          </w:tcPr>
          <w:p w14:paraId="28C716B4" w14:textId="77777777" w:rsidR="003944F4" w:rsidRPr="003944F4" w:rsidRDefault="003944F4" w:rsidP="003944F4">
            <w:pPr>
              <w:rPr>
                <w:lang w:val="en-IN"/>
              </w:rPr>
            </w:pPr>
            <w:r w:rsidRPr="003944F4">
              <w:rPr>
                <w:lang w:val="en-IN"/>
              </w:rPr>
              <w:t>Routes, aggregates, and integrates data</w:t>
            </w:r>
          </w:p>
        </w:tc>
      </w:tr>
      <w:tr w:rsidR="003944F4" w:rsidRPr="003944F4" w14:paraId="1823F2E4" w14:textId="77777777" w:rsidTr="003944F4">
        <w:trPr>
          <w:tblCellSpacing w:w="15" w:type="dxa"/>
        </w:trPr>
        <w:tc>
          <w:tcPr>
            <w:tcW w:w="0" w:type="auto"/>
            <w:vAlign w:val="center"/>
            <w:hideMark/>
          </w:tcPr>
          <w:p w14:paraId="4B2E6FF4" w14:textId="77777777" w:rsidR="003944F4" w:rsidRPr="003944F4" w:rsidRDefault="003944F4" w:rsidP="003944F4">
            <w:pPr>
              <w:rPr>
                <w:lang w:val="en-IN"/>
              </w:rPr>
            </w:pPr>
            <w:r w:rsidRPr="003944F4">
              <w:rPr>
                <w:lang w:val="en-IN"/>
              </w:rPr>
              <w:t>Mandatory?</w:t>
            </w:r>
          </w:p>
        </w:tc>
        <w:tc>
          <w:tcPr>
            <w:tcW w:w="0" w:type="auto"/>
            <w:vAlign w:val="center"/>
            <w:hideMark/>
          </w:tcPr>
          <w:p w14:paraId="4F89C1FA" w14:textId="77777777" w:rsidR="003944F4" w:rsidRPr="003944F4" w:rsidRDefault="003944F4" w:rsidP="003944F4">
            <w:pPr>
              <w:rPr>
                <w:lang w:val="en-IN"/>
              </w:rPr>
            </w:pPr>
            <w:r w:rsidRPr="003944F4">
              <w:rPr>
                <w:lang w:val="en-IN"/>
              </w:rPr>
              <w:t>Yes (for host-level monitoring)</w:t>
            </w:r>
          </w:p>
        </w:tc>
        <w:tc>
          <w:tcPr>
            <w:tcW w:w="0" w:type="auto"/>
            <w:vAlign w:val="center"/>
            <w:hideMark/>
          </w:tcPr>
          <w:p w14:paraId="72E36198" w14:textId="77777777" w:rsidR="003944F4" w:rsidRPr="003944F4" w:rsidRDefault="003944F4" w:rsidP="003944F4">
            <w:pPr>
              <w:rPr>
                <w:lang w:val="en-IN"/>
              </w:rPr>
            </w:pPr>
            <w:r w:rsidRPr="003944F4">
              <w:rPr>
                <w:lang w:val="en-IN"/>
              </w:rPr>
              <w:t>No, only if required for integrations/routing</w:t>
            </w:r>
          </w:p>
        </w:tc>
      </w:tr>
      <w:tr w:rsidR="003944F4" w:rsidRPr="003944F4" w14:paraId="2B4AD2CE" w14:textId="77777777" w:rsidTr="003944F4">
        <w:trPr>
          <w:tblCellSpacing w:w="15" w:type="dxa"/>
        </w:trPr>
        <w:tc>
          <w:tcPr>
            <w:tcW w:w="0" w:type="auto"/>
            <w:vAlign w:val="center"/>
            <w:hideMark/>
          </w:tcPr>
          <w:p w14:paraId="3629D33F" w14:textId="77777777" w:rsidR="003944F4" w:rsidRPr="003944F4" w:rsidRDefault="003944F4" w:rsidP="003944F4">
            <w:pPr>
              <w:rPr>
                <w:lang w:val="en-IN"/>
              </w:rPr>
            </w:pPr>
            <w:r w:rsidRPr="003944F4">
              <w:rPr>
                <w:lang w:val="en-IN"/>
              </w:rPr>
              <w:t>Cloud API Monitoring</w:t>
            </w:r>
          </w:p>
        </w:tc>
        <w:tc>
          <w:tcPr>
            <w:tcW w:w="0" w:type="auto"/>
            <w:vAlign w:val="center"/>
            <w:hideMark/>
          </w:tcPr>
          <w:p w14:paraId="7D99D71F"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No</w:t>
            </w:r>
          </w:p>
        </w:tc>
        <w:tc>
          <w:tcPr>
            <w:tcW w:w="0" w:type="auto"/>
            <w:vAlign w:val="center"/>
            <w:hideMark/>
          </w:tcPr>
          <w:p w14:paraId="11DECC28"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Yes</w:t>
            </w:r>
          </w:p>
        </w:tc>
      </w:tr>
      <w:tr w:rsidR="003944F4" w:rsidRPr="003944F4" w14:paraId="2AC203D2" w14:textId="77777777" w:rsidTr="003944F4">
        <w:trPr>
          <w:tblCellSpacing w:w="15" w:type="dxa"/>
        </w:trPr>
        <w:tc>
          <w:tcPr>
            <w:tcW w:w="0" w:type="auto"/>
            <w:vAlign w:val="center"/>
            <w:hideMark/>
          </w:tcPr>
          <w:p w14:paraId="7085EC1E" w14:textId="77777777" w:rsidR="003944F4" w:rsidRPr="003944F4" w:rsidRDefault="003944F4" w:rsidP="003944F4">
            <w:pPr>
              <w:rPr>
                <w:lang w:val="en-IN"/>
              </w:rPr>
            </w:pPr>
            <w:r w:rsidRPr="003944F4">
              <w:rPr>
                <w:lang w:val="en-IN"/>
              </w:rPr>
              <w:t>Synthetic Execution</w:t>
            </w:r>
          </w:p>
        </w:tc>
        <w:tc>
          <w:tcPr>
            <w:tcW w:w="0" w:type="auto"/>
            <w:vAlign w:val="center"/>
            <w:hideMark/>
          </w:tcPr>
          <w:p w14:paraId="5CC03F72"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No</w:t>
            </w:r>
          </w:p>
        </w:tc>
        <w:tc>
          <w:tcPr>
            <w:tcW w:w="0" w:type="auto"/>
            <w:vAlign w:val="center"/>
            <w:hideMark/>
          </w:tcPr>
          <w:p w14:paraId="564EDEB1"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Yes</w:t>
            </w:r>
          </w:p>
        </w:tc>
      </w:tr>
      <w:tr w:rsidR="003944F4" w:rsidRPr="003944F4" w14:paraId="023F7965" w14:textId="77777777" w:rsidTr="003944F4">
        <w:trPr>
          <w:tblCellSpacing w:w="15" w:type="dxa"/>
        </w:trPr>
        <w:tc>
          <w:tcPr>
            <w:tcW w:w="0" w:type="auto"/>
            <w:vAlign w:val="center"/>
            <w:hideMark/>
          </w:tcPr>
          <w:p w14:paraId="701948C2" w14:textId="77777777" w:rsidR="003944F4" w:rsidRPr="003944F4" w:rsidRDefault="003944F4" w:rsidP="003944F4">
            <w:pPr>
              <w:rPr>
                <w:lang w:val="en-IN"/>
              </w:rPr>
            </w:pPr>
            <w:r w:rsidRPr="003944F4">
              <w:rPr>
                <w:lang w:val="en-IN"/>
              </w:rPr>
              <w:t>Direct Host Monitoring</w:t>
            </w:r>
          </w:p>
        </w:tc>
        <w:tc>
          <w:tcPr>
            <w:tcW w:w="0" w:type="auto"/>
            <w:vAlign w:val="center"/>
            <w:hideMark/>
          </w:tcPr>
          <w:p w14:paraId="15092088"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Yes</w:t>
            </w:r>
          </w:p>
        </w:tc>
        <w:tc>
          <w:tcPr>
            <w:tcW w:w="0" w:type="auto"/>
            <w:vAlign w:val="center"/>
            <w:hideMark/>
          </w:tcPr>
          <w:p w14:paraId="1A31C42C"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No</w:t>
            </w:r>
          </w:p>
        </w:tc>
      </w:tr>
      <w:tr w:rsidR="003944F4" w:rsidRPr="003944F4" w14:paraId="26C22B98" w14:textId="77777777" w:rsidTr="003944F4">
        <w:trPr>
          <w:tblCellSpacing w:w="15" w:type="dxa"/>
        </w:trPr>
        <w:tc>
          <w:tcPr>
            <w:tcW w:w="0" w:type="auto"/>
            <w:vAlign w:val="center"/>
            <w:hideMark/>
          </w:tcPr>
          <w:p w14:paraId="5820CE03" w14:textId="77777777" w:rsidR="003944F4" w:rsidRPr="003944F4" w:rsidRDefault="003944F4" w:rsidP="003944F4">
            <w:pPr>
              <w:rPr>
                <w:lang w:val="en-IN"/>
              </w:rPr>
            </w:pPr>
            <w:r w:rsidRPr="003944F4">
              <w:rPr>
                <w:lang w:val="en-IN"/>
              </w:rPr>
              <w:t>Security / DMZ Setup</w:t>
            </w:r>
          </w:p>
        </w:tc>
        <w:tc>
          <w:tcPr>
            <w:tcW w:w="0" w:type="auto"/>
            <w:vAlign w:val="center"/>
            <w:hideMark/>
          </w:tcPr>
          <w:p w14:paraId="7D8C3D61"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Not suitable</w:t>
            </w:r>
          </w:p>
        </w:tc>
        <w:tc>
          <w:tcPr>
            <w:tcW w:w="0" w:type="auto"/>
            <w:vAlign w:val="center"/>
            <w:hideMark/>
          </w:tcPr>
          <w:p w14:paraId="081B9F7D" w14:textId="77777777" w:rsidR="003944F4" w:rsidRPr="003944F4" w:rsidRDefault="003944F4" w:rsidP="003944F4">
            <w:pPr>
              <w:rPr>
                <w:lang w:val="en-IN"/>
              </w:rPr>
            </w:pPr>
            <w:r w:rsidRPr="003944F4">
              <w:rPr>
                <w:rFonts w:ascii="Segoe UI Emoji" w:hAnsi="Segoe UI Emoji" w:cs="Segoe UI Emoji"/>
                <w:lang w:val="en-IN"/>
              </w:rPr>
              <w:t>✅</w:t>
            </w:r>
            <w:r w:rsidRPr="003944F4">
              <w:rPr>
                <w:lang w:val="en-IN"/>
              </w:rPr>
              <w:t xml:space="preserve"> Designed for it</w:t>
            </w:r>
          </w:p>
        </w:tc>
      </w:tr>
    </w:tbl>
    <w:p w14:paraId="020F2E01" w14:textId="77777777" w:rsidR="003944F4" w:rsidRPr="003944F4" w:rsidRDefault="003944F4" w:rsidP="003944F4">
      <w:pPr>
        <w:rPr>
          <w:lang w:val="en-IN"/>
        </w:rPr>
      </w:pPr>
      <w:r w:rsidRPr="003944F4">
        <w:rPr>
          <w:lang w:val="en-IN"/>
        </w:rPr>
        <w:pict w14:anchorId="1D95E8E7">
          <v:rect id="_x0000_i1211" style="width:0;height:1.5pt" o:hralign="center" o:hrstd="t" o:hr="t" fillcolor="#a0a0a0" stroked="f"/>
        </w:pict>
      </w:r>
    </w:p>
    <w:p w14:paraId="1B64904B" w14:textId="1D66FA8C" w:rsidR="003944F4" w:rsidRPr="003944F4" w:rsidRDefault="003944F4" w:rsidP="003944F4">
      <w:pPr>
        <w:rPr>
          <w:lang w:val="en-IN"/>
        </w:rPr>
      </w:pPr>
      <w:r w:rsidRPr="003944F4">
        <w:rPr>
          <w:b/>
          <w:bCs/>
          <w:lang w:val="en-IN"/>
        </w:rPr>
        <w:t>In short:</w:t>
      </w:r>
    </w:p>
    <w:p w14:paraId="7C003C00" w14:textId="77777777" w:rsidR="003944F4" w:rsidRPr="003944F4" w:rsidRDefault="003944F4" w:rsidP="003944F4">
      <w:pPr>
        <w:numPr>
          <w:ilvl w:val="0"/>
          <w:numId w:val="20"/>
        </w:numPr>
        <w:rPr>
          <w:lang w:val="en-IN"/>
        </w:rPr>
      </w:pPr>
      <w:proofErr w:type="spellStart"/>
      <w:r w:rsidRPr="003944F4">
        <w:rPr>
          <w:b/>
          <w:bCs/>
          <w:lang w:val="en-IN"/>
        </w:rPr>
        <w:t>OneAgent</w:t>
      </w:r>
      <w:proofErr w:type="spellEnd"/>
      <w:r w:rsidRPr="003944F4">
        <w:rPr>
          <w:b/>
          <w:bCs/>
          <w:lang w:val="en-IN"/>
        </w:rPr>
        <w:t xml:space="preserve"> = on-host data collection &amp; monitoring brain</w:t>
      </w:r>
    </w:p>
    <w:p w14:paraId="300ACA08" w14:textId="77777777" w:rsidR="003944F4" w:rsidRPr="003944F4" w:rsidRDefault="003944F4" w:rsidP="003944F4">
      <w:pPr>
        <w:numPr>
          <w:ilvl w:val="0"/>
          <w:numId w:val="20"/>
        </w:numPr>
        <w:rPr>
          <w:lang w:val="en-IN"/>
        </w:rPr>
      </w:pPr>
      <w:proofErr w:type="spellStart"/>
      <w:r w:rsidRPr="003944F4">
        <w:rPr>
          <w:b/>
          <w:bCs/>
          <w:lang w:val="en-IN"/>
        </w:rPr>
        <w:lastRenderedPageBreak/>
        <w:t>ActiveGate</w:t>
      </w:r>
      <w:proofErr w:type="spellEnd"/>
      <w:r w:rsidRPr="003944F4">
        <w:rPr>
          <w:b/>
          <w:bCs/>
          <w:lang w:val="en-IN"/>
        </w:rPr>
        <w:t xml:space="preserve"> = smart proxy + integration hub + synthetic executor</w:t>
      </w:r>
    </w:p>
    <w:p w14:paraId="190D3F2A" w14:textId="77777777" w:rsidR="003944F4" w:rsidRDefault="003944F4"/>
    <w:p w14:paraId="59D5ECA1" w14:textId="77777777" w:rsidR="003E7E4F" w:rsidRDefault="00000000">
      <w:r>
        <w:t>Communication Flow:</w:t>
      </w:r>
      <w:r>
        <w:br/>
        <w:t>OneAgent -&gt; ActiveGate (optional) -&gt; Cluster -&gt; Dynatrace UI -&gt; Davis AI Engine</w:t>
      </w:r>
    </w:p>
    <w:p w14:paraId="7EE3C78F" w14:textId="77777777" w:rsidR="003E7E4F" w:rsidRDefault="00000000">
      <w:r>
        <w:t>Deployment Models:</w:t>
      </w:r>
      <w:r>
        <w:br/>
        <w:t>- SaaS: Managed by Dynatrace, hosted in the cloud.</w:t>
      </w:r>
      <w:r>
        <w:br/>
        <w:t>- Managed: Self-hosted; requires on-prem or private cloud infrastructure.</w:t>
      </w:r>
    </w:p>
    <w:p w14:paraId="1B6D7432" w14:textId="77777777" w:rsidR="007E646A" w:rsidRDefault="007E646A" w:rsidP="00741EAD"/>
    <w:p w14:paraId="3ED07B21" w14:textId="510F74BC" w:rsidR="00741EAD" w:rsidRPr="00741EAD" w:rsidRDefault="00741EAD" w:rsidP="00741EAD">
      <w:pPr>
        <w:rPr>
          <w:b/>
          <w:bCs/>
          <w:lang w:val="en-IN"/>
        </w:rPr>
      </w:pPr>
      <w:r w:rsidRPr="00741EAD">
        <w:rPr>
          <w:b/>
          <w:bCs/>
          <w:lang w:val="en-IN"/>
        </w:rPr>
        <w:t xml:space="preserve"> Dynatrace Deployment Models</w:t>
      </w:r>
    </w:p>
    <w:p w14:paraId="5F106971" w14:textId="77777777" w:rsidR="00741EAD" w:rsidRPr="00741EAD" w:rsidRDefault="00741EAD" w:rsidP="00741EAD">
      <w:pPr>
        <w:rPr>
          <w:lang w:val="en-IN"/>
        </w:rPr>
      </w:pPr>
      <w:r w:rsidRPr="00741EAD">
        <w:rPr>
          <w:lang w:val="en-IN"/>
        </w:rPr>
        <w:t xml:space="preserve">Dynatrace offers </w:t>
      </w:r>
      <w:r w:rsidRPr="00741EAD">
        <w:rPr>
          <w:b/>
          <w:bCs/>
          <w:lang w:val="en-IN"/>
        </w:rPr>
        <w:t>two main deployment models</w:t>
      </w:r>
      <w:r w:rsidRPr="00741EAD">
        <w:rPr>
          <w:lang w:val="en-IN"/>
        </w:rPr>
        <w:t xml:space="preserve"> for the Dynatrace Platform:</w:t>
      </w:r>
    </w:p>
    <w:p w14:paraId="13AA06B2" w14:textId="77777777" w:rsidR="00741EAD" w:rsidRPr="00741EAD" w:rsidRDefault="00741EAD" w:rsidP="00741EAD">
      <w:pPr>
        <w:numPr>
          <w:ilvl w:val="0"/>
          <w:numId w:val="21"/>
        </w:numPr>
        <w:rPr>
          <w:lang w:val="en-IN"/>
        </w:rPr>
      </w:pPr>
      <w:r w:rsidRPr="00741EAD">
        <w:rPr>
          <w:b/>
          <w:bCs/>
          <w:lang w:val="en-IN"/>
        </w:rPr>
        <w:t>Dynatrace SaaS</w:t>
      </w:r>
      <w:r w:rsidRPr="00741EAD">
        <w:rPr>
          <w:lang w:val="en-IN"/>
        </w:rPr>
        <w:t xml:space="preserve"> → hosted and operated by Dynatrace in the cloud.</w:t>
      </w:r>
    </w:p>
    <w:p w14:paraId="7CCF8AB1" w14:textId="77777777" w:rsidR="00741EAD" w:rsidRPr="00741EAD" w:rsidRDefault="00741EAD" w:rsidP="00741EAD">
      <w:pPr>
        <w:numPr>
          <w:ilvl w:val="0"/>
          <w:numId w:val="21"/>
        </w:numPr>
        <w:rPr>
          <w:lang w:val="en-IN"/>
        </w:rPr>
      </w:pPr>
      <w:r w:rsidRPr="00741EAD">
        <w:rPr>
          <w:b/>
          <w:bCs/>
          <w:lang w:val="en-IN"/>
        </w:rPr>
        <w:t>Dynatrace Managed</w:t>
      </w:r>
      <w:r w:rsidRPr="00741EAD">
        <w:rPr>
          <w:lang w:val="en-IN"/>
        </w:rPr>
        <w:t xml:space="preserve"> → deployed and operated by the customer on-premises or in their own data </w:t>
      </w:r>
      <w:proofErr w:type="spellStart"/>
      <w:r w:rsidRPr="00741EAD">
        <w:rPr>
          <w:lang w:val="en-IN"/>
        </w:rPr>
        <w:t>center</w:t>
      </w:r>
      <w:proofErr w:type="spellEnd"/>
      <w:r w:rsidRPr="00741EAD">
        <w:rPr>
          <w:lang w:val="en-IN"/>
        </w:rPr>
        <w:t>/cloud.</w:t>
      </w:r>
    </w:p>
    <w:p w14:paraId="410892B3" w14:textId="77777777" w:rsidR="00741EAD" w:rsidRPr="00741EAD" w:rsidRDefault="00741EAD" w:rsidP="00741EAD">
      <w:pPr>
        <w:rPr>
          <w:lang w:val="en-IN"/>
        </w:rPr>
      </w:pPr>
      <w:r w:rsidRPr="00741EAD">
        <w:rPr>
          <w:lang w:val="en-IN"/>
        </w:rPr>
        <w:t xml:space="preserve">Both models provide the </w:t>
      </w:r>
      <w:r w:rsidRPr="00741EAD">
        <w:rPr>
          <w:b/>
          <w:bCs/>
          <w:lang w:val="en-IN"/>
        </w:rPr>
        <w:t>same monitoring capabilities</w:t>
      </w:r>
      <w:r w:rsidRPr="00741EAD">
        <w:rPr>
          <w:lang w:val="en-IN"/>
        </w:rPr>
        <w:t xml:space="preserve"> (</w:t>
      </w:r>
      <w:proofErr w:type="spellStart"/>
      <w:r w:rsidRPr="00741EAD">
        <w:rPr>
          <w:lang w:val="en-IN"/>
        </w:rPr>
        <w:t>OneAgent</w:t>
      </w:r>
      <w:proofErr w:type="spellEnd"/>
      <w:r w:rsidRPr="00741EAD">
        <w:rPr>
          <w:lang w:val="en-IN"/>
        </w:rPr>
        <w:t xml:space="preserve">, </w:t>
      </w:r>
      <w:proofErr w:type="spellStart"/>
      <w:r w:rsidRPr="00741EAD">
        <w:rPr>
          <w:lang w:val="en-IN"/>
        </w:rPr>
        <w:t>ActiveGate</w:t>
      </w:r>
      <w:proofErr w:type="spellEnd"/>
      <w:r w:rsidRPr="00741EAD">
        <w:rPr>
          <w:lang w:val="en-IN"/>
        </w:rPr>
        <w:t xml:space="preserve">, AI, </w:t>
      </w:r>
      <w:proofErr w:type="spellStart"/>
      <w:r w:rsidRPr="00741EAD">
        <w:rPr>
          <w:lang w:val="en-IN"/>
        </w:rPr>
        <w:t>Smartscape</w:t>
      </w:r>
      <w:proofErr w:type="spellEnd"/>
      <w:r w:rsidRPr="00741EAD">
        <w:rPr>
          <w:lang w:val="en-IN"/>
        </w:rPr>
        <w:t xml:space="preserve">, </w:t>
      </w:r>
      <w:proofErr w:type="spellStart"/>
      <w:r w:rsidRPr="00741EAD">
        <w:rPr>
          <w:lang w:val="en-IN"/>
        </w:rPr>
        <w:t>PurePath</w:t>
      </w:r>
      <w:proofErr w:type="spellEnd"/>
      <w:r w:rsidRPr="00741EAD">
        <w:rPr>
          <w:lang w:val="en-IN"/>
        </w:rPr>
        <w:t xml:space="preserve">, etc.), but differ in </w:t>
      </w:r>
      <w:r w:rsidRPr="00741EAD">
        <w:rPr>
          <w:b/>
          <w:bCs/>
          <w:lang w:val="en-IN"/>
        </w:rPr>
        <w:t>where the cluster is hosted, who manages it, and how it integrates with your environment</w:t>
      </w:r>
      <w:r w:rsidRPr="00741EAD">
        <w:rPr>
          <w:lang w:val="en-IN"/>
        </w:rPr>
        <w:t>.</w:t>
      </w:r>
    </w:p>
    <w:p w14:paraId="00F0B42C" w14:textId="77777777" w:rsidR="00741EAD" w:rsidRPr="00741EAD" w:rsidRDefault="00741EAD" w:rsidP="00741EAD">
      <w:pPr>
        <w:rPr>
          <w:lang w:val="en-IN"/>
        </w:rPr>
      </w:pPr>
      <w:r w:rsidRPr="00741EAD">
        <w:rPr>
          <w:lang w:val="en-IN"/>
        </w:rPr>
        <w:pict w14:anchorId="1BF3E020">
          <v:rect id="_x0000_i1446" style="width:0;height:1.5pt" o:hralign="center" o:hrstd="t" o:hr="t" fillcolor="#a0a0a0" stroked="f"/>
        </w:pict>
      </w:r>
    </w:p>
    <w:p w14:paraId="2D3CB8FA" w14:textId="77777777" w:rsidR="00741EAD" w:rsidRPr="00741EAD" w:rsidRDefault="00741EAD" w:rsidP="00741EAD">
      <w:pPr>
        <w:rPr>
          <w:b/>
          <w:bCs/>
          <w:lang w:val="en-IN"/>
        </w:rPr>
      </w:pPr>
      <w:r w:rsidRPr="00741EAD">
        <w:rPr>
          <w:b/>
          <w:bCs/>
          <w:lang w:val="en-IN"/>
        </w:rPr>
        <w:t>1. Dynatrace SaaS (Software-as-a-Service)</w:t>
      </w:r>
    </w:p>
    <w:p w14:paraId="0D91231F" w14:textId="4547DFF3" w:rsidR="00741EAD" w:rsidRPr="00741EAD" w:rsidRDefault="00741EAD" w:rsidP="00741EAD">
      <w:pPr>
        <w:rPr>
          <w:b/>
          <w:bCs/>
          <w:lang w:val="en-IN"/>
        </w:rPr>
      </w:pPr>
      <w:r w:rsidRPr="00741EAD">
        <w:rPr>
          <w:b/>
          <w:bCs/>
          <w:lang w:val="en-IN"/>
        </w:rPr>
        <w:t xml:space="preserve"> Overview</w:t>
      </w:r>
    </w:p>
    <w:p w14:paraId="13FD0224" w14:textId="77777777" w:rsidR="00741EAD" w:rsidRPr="00741EAD" w:rsidRDefault="00741EAD" w:rsidP="00741EAD">
      <w:pPr>
        <w:numPr>
          <w:ilvl w:val="0"/>
          <w:numId w:val="22"/>
        </w:numPr>
        <w:rPr>
          <w:lang w:val="en-IN"/>
        </w:rPr>
      </w:pPr>
      <w:r w:rsidRPr="00741EAD">
        <w:rPr>
          <w:lang w:val="en-IN"/>
        </w:rPr>
        <w:t xml:space="preserve">The </w:t>
      </w:r>
      <w:r w:rsidRPr="00741EAD">
        <w:rPr>
          <w:b/>
          <w:bCs/>
          <w:lang w:val="en-IN"/>
        </w:rPr>
        <w:t>Dynatrace Cluster</w:t>
      </w:r>
      <w:r w:rsidRPr="00741EAD">
        <w:rPr>
          <w:lang w:val="en-IN"/>
        </w:rPr>
        <w:t xml:space="preserve"> is hosted, maintained, and upgraded by Dynatrace in their cloud (AWS, Azure, GCP).</w:t>
      </w:r>
    </w:p>
    <w:p w14:paraId="6C47DECD" w14:textId="77777777" w:rsidR="00741EAD" w:rsidRPr="00741EAD" w:rsidRDefault="00741EAD" w:rsidP="00741EAD">
      <w:pPr>
        <w:numPr>
          <w:ilvl w:val="0"/>
          <w:numId w:val="22"/>
        </w:numPr>
        <w:rPr>
          <w:lang w:val="en-IN"/>
        </w:rPr>
      </w:pPr>
      <w:r w:rsidRPr="00741EAD">
        <w:rPr>
          <w:lang w:val="en-IN"/>
        </w:rPr>
        <w:t xml:space="preserve">Customer only installs </w:t>
      </w:r>
      <w:proofErr w:type="spellStart"/>
      <w:r w:rsidRPr="00741EAD">
        <w:rPr>
          <w:b/>
          <w:bCs/>
          <w:lang w:val="en-IN"/>
        </w:rPr>
        <w:t>OneAgent</w:t>
      </w:r>
      <w:proofErr w:type="spellEnd"/>
      <w:r w:rsidRPr="00741EAD">
        <w:rPr>
          <w:lang w:val="en-IN"/>
        </w:rPr>
        <w:t xml:space="preserve"> and optionally </w:t>
      </w:r>
      <w:proofErr w:type="spellStart"/>
      <w:r w:rsidRPr="00741EAD">
        <w:rPr>
          <w:b/>
          <w:bCs/>
          <w:lang w:val="en-IN"/>
        </w:rPr>
        <w:t>ActiveGate</w:t>
      </w:r>
      <w:proofErr w:type="spellEnd"/>
      <w:r w:rsidRPr="00741EAD">
        <w:rPr>
          <w:lang w:val="en-IN"/>
        </w:rPr>
        <w:t>.</w:t>
      </w:r>
    </w:p>
    <w:p w14:paraId="1C3B5E1E" w14:textId="77777777" w:rsidR="00741EAD" w:rsidRPr="00741EAD" w:rsidRDefault="00741EAD" w:rsidP="00741EAD">
      <w:pPr>
        <w:numPr>
          <w:ilvl w:val="0"/>
          <w:numId w:val="22"/>
        </w:numPr>
        <w:rPr>
          <w:lang w:val="en-IN"/>
        </w:rPr>
      </w:pPr>
      <w:r w:rsidRPr="00741EAD">
        <w:rPr>
          <w:lang w:val="en-IN"/>
        </w:rPr>
        <w:t>All data is sent securely to Dynatrace SaaS environment.</w:t>
      </w:r>
    </w:p>
    <w:p w14:paraId="2C965587" w14:textId="71673AFA" w:rsidR="00741EAD" w:rsidRPr="00741EAD" w:rsidRDefault="00741EAD" w:rsidP="00741EAD">
      <w:pPr>
        <w:rPr>
          <w:b/>
          <w:bCs/>
          <w:lang w:val="en-IN"/>
        </w:rPr>
      </w:pPr>
      <w:r w:rsidRPr="00741EAD">
        <w:rPr>
          <w:b/>
          <w:bCs/>
          <w:lang w:val="en-IN"/>
        </w:rPr>
        <w:t xml:space="preserve"> Key Characteristics</w:t>
      </w:r>
    </w:p>
    <w:p w14:paraId="1E5BF177" w14:textId="77777777" w:rsidR="00741EAD" w:rsidRPr="00741EAD" w:rsidRDefault="00741EAD" w:rsidP="00741EAD">
      <w:pPr>
        <w:numPr>
          <w:ilvl w:val="0"/>
          <w:numId w:val="23"/>
        </w:numPr>
        <w:rPr>
          <w:lang w:val="en-IN"/>
        </w:rPr>
      </w:pPr>
      <w:r w:rsidRPr="00741EAD">
        <w:rPr>
          <w:b/>
          <w:bCs/>
          <w:lang w:val="en-IN"/>
        </w:rPr>
        <w:t>Zero cluster maintenance</w:t>
      </w:r>
      <w:r w:rsidRPr="00741EAD">
        <w:rPr>
          <w:lang w:val="en-IN"/>
        </w:rPr>
        <w:t xml:space="preserve"> → Dynatrace takes care of scaling, updates, and security.</w:t>
      </w:r>
    </w:p>
    <w:p w14:paraId="484B1867" w14:textId="77777777" w:rsidR="00741EAD" w:rsidRPr="00741EAD" w:rsidRDefault="00741EAD" w:rsidP="00741EAD">
      <w:pPr>
        <w:numPr>
          <w:ilvl w:val="0"/>
          <w:numId w:val="23"/>
        </w:numPr>
        <w:rPr>
          <w:lang w:val="en-IN"/>
        </w:rPr>
      </w:pPr>
      <w:r w:rsidRPr="00741EAD">
        <w:rPr>
          <w:b/>
          <w:bCs/>
          <w:lang w:val="en-IN"/>
        </w:rPr>
        <w:t>Fastest onboarding</w:t>
      </w:r>
      <w:r w:rsidRPr="00741EAD">
        <w:rPr>
          <w:lang w:val="en-IN"/>
        </w:rPr>
        <w:t xml:space="preserve"> → just deploy </w:t>
      </w:r>
      <w:proofErr w:type="spellStart"/>
      <w:r w:rsidRPr="00741EAD">
        <w:rPr>
          <w:lang w:val="en-IN"/>
        </w:rPr>
        <w:t>OneAgents</w:t>
      </w:r>
      <w:proofErr w:type="spellEnd"/>
      <w:r w:rsidRPr="00741EAD">
        <w:rPr>
          <w:lang w:val="en-IN"/>
        </w:rPr>
        <w:t xml:space="preserve"> and optionally </w:t>
      </w:r>
      <w:proofErr w:type="spellStart"/>
      <w:r w:rsidRPr="00741EAD">
        <w:rPr>
          <w:lang w:val="en-IN"/>
        </w:rPr>
        <w:t>ActiveGates</w:t>
      </w:r>
      <w:proofErr w:type="spellEnd"/>
      <w:r w:rsidRPr="00741EAD">
        <w:rPr>
          <w:lang w:val="en-IN"/>
        </w:rPr>
        <w:t>.</w:t>
      </w:r>
    </w:p>
    <w:p w14:paraId="03F40DC6" w14:textId="77777777" w:rsidR="00741EAD" w:rsidRPr="00741EAD" w:rsidRDefault="00741EAD" w:rsidP="00741EAD">
      <w:pPr>
        <w:numPr>
          <w:ilvl w:val="0"/>
          <w:numId w:val="23"/>
        </w:numPr>
        <w:rPr>
          <w:lang w:val="en-IN"/>
        </w:rPr>
      </w:pPr>
      <w:r w:rsidRPr="00741EAD">
        <w:rPr>
          <w:b/>
          <w:bCs/>
          <w:lang w:val="en-IN"/>
        </w:rPr>
        <w:t>High availability</w:t>
      </w:r>
      <w:r w:rsidRPr="00741EAD">
        <w:rPr>
          <w:lang w:val="en-IN"/>
        </w:rPr>
        <w:t xml:space="preserve"> built-in → redundancy across cloud regions.</w:t>
      </w:r>
    </w:p>
    <w:p w14:paraId="44C11D0D" w14:textId="77777777" w:rsidR="00741EAD" w:rsidRPr="00741EAD" w:rsidRDefault="00741EAD" w:rsidP="00741EAD">
      <w:pPr>
        <w:numPr>
          <w:ilvl w:val="0"/>
          <w:numId w:val="23"/>
        </w:numPr>
        <w:rPr>
          <w:lang w:val="en-IN"/>
        </w:rPr>
      </w:pPr>
      <w:r w:rsidRPr="00741EAD">
        <w:rPr>
          <w:b/>
          <w:bCs/>
          <w:lang w:val="en-IN"/>
        </w:rPr>
        <w:t>Frequent updates</w:t>
      </w:r>
      <w:r w:rsidRPr="00741EAD">
        <w:rPr>
          <w:lang w:val="en-IN"/>
        </w:rPr>
        <w:t xml:space="preserve"> → always on the latest version.</w:t>
      </w:r>
    </w:p>
    <w:p w14:paraId="3F84576F" w14:textId="77777777" w:rsidR="00741EAD" w:rsidRPr="00741EAD" w:rsidRDefault="00741EAD" w:rsidP="00741EAD">
      <w:pPr>
        <w:numPr>
          <w:ilvl w:val="0"/>
          <w:numId w:val="23"/>
        </w:numPr>
        <w:rPr>
          <w:lang w:val="en-IN"/>
        </w:rPr>
      </w:pPr>
      <w:r w:rsidRPr="00741EAD">
        <w:rPr>
          <w:b/>
          <w:bCs/>
          <w:lang w:val="en-IN"/>
        </w:rPr>
        <w:t>Data location</w:t>
      </w:r>
      <w:r w:rsidRPr="00741EAD">
        <w:rPr>
          <w:lang w:val="en-IN"/>
        </w:rPr>
        <w:t xml:space="preserve"> → stored in Dynatrace’s cloud (in regions chosen by customer).</w:t>
      </w:r>
    </w:p>
    <w:p w14:paraId="531B23C0" w14:textId="204E7086" w:rsidR="00741EAD" w:rsidRPr="00741EAD" w:rsidRDefault="00741EAD" w:rsidP="00741EAD">
      <w:pPr>
        <w:rPr>
          <w:b/>
          <w:bCs/>
          <w:lang w:val="en-IN"/>
        </w:rPr>
      </w:pPr>
      <w:r w:rsidRPr="00741EAD">
        <w:rPr>
          <w:b/>
          <w:bCs/>
          <w:lang w:val="en-IN"/>
        </w:rPr>
        <w:lastRenderedPageBreak/>
        <w:t xml:space="preserve"> Best Suited For</w:t>
      </w:r>
    </w:p>
    <w:p w14:paraId="53376234" w14:textId="77777777" w:rsidR="00741EAD" w:rsidRPr="00741EAD" w:rsidRDefault="00741EAD" w:rsidP="00741EAD">
      <w:pPr>
        <w:numPr>
          <w:ilvl w:val="0"/>
          <w:numId w:val="24"/>
        </w:numPr>
        <w:rPr>
          <w:lang w:val="en-IN"/>
        </w:rPr>
      </w:pPr>
      <w:r w:rsidRPr="00741EAD">
        <w:rPr>
          <w:lang w:val="en-IN"/>
        </w:rPr>
        <w:t xml:space="preserve">Organizations that prefer </w:t>
      </w:r>
      <w:r w:rsidRPr="00741EAD">
        <w:rPr>
          <w:b/>
          <w:bCs/>
          <w:lang w:val="en-IN"/>
        </w:rPr>
        <w:t>minimal operational overhead</w:t>
      </w:r>
      <w:r w:rsidRPr="00741EAD">
        <w:rPr>
          <w:lang w:val="en-IN"/>
        </w:rPr>
        <w:t>.</w:t>
      </w:r>
    </w:p>
    <w:p w14:paraId="0EBF3C7C" w14:textId="77777777" w:rsidR="00741EAD" w:rsidRPr="00741EAD" w:rsidRDefault="00741EAD" w:rsidP="00741EAD">
      <w:pPr>
        <w:numPr>
          <w:ilvl w:val="0"/>
          <w:numId w:val="24"/>
        </w:numPr>
        <w:rPr>
          <w:lang w:val="en-IN"/>
        </w:rPr>
      </w:pPr>
      <w:r w:rsidRPr="00741EAD">
        <w:rPr>
          <w:lang w:val="en-IN"/>
        </w:rPr>
        <w:t>Cloud-first strategies or hybrid environments.</w:t>
      </w:r>
    </w:p>
    <w:p w14:paraId="5980217C" w14:textId="77777777" w:rsidR="00741EAD" w:rsidRPr="00741EAD" w:rsidRDefault="00741EAD" w:rsidP="00741EAD">
      <w:pPr>
        <w:numPr>
          <w:ilvl w:val="0"/>
          <w:numId w:val="24"/>
        </w:numPr>
        <w:rPr>
          <w:lang w:val="en-IN"/>
        </w:rPr>
      </w:pPr>
      <w:r w:rsidRPr="00741EAD">
        <w:rPr>
          <w:lang w:val="en-IN"/>
        </w:rPr>
        <w:t xml:space="preserve">Teams that want to </w:t>
      </w:r>
      <w:r w:rsidRPr="00741EAD">
        <w:rPr>
          <w:b/>
          <w:bCs/>
          <w:lang w:val="en-IN"/>
        </w:rPr>
        <w:t>start quickly</w:t>
      </w:r>
      <w:r w:rsidRPr="00741EAD">
        <w:rPr>
          <w:lang w:val="en-IN"/>
        </w:rPr>
        <w:t xml:space="preserve"> without managing infrastructure.</w:t>
      </w:r>
    </w:p>
    <w:p w14:paraId="239173FB" w14:textId="77777777" w:rsidR="00741EAD" w:rsidRPr="00741EAD" w:rsidRDefault="00741EAD" w:rsidP="00741EAD">
      <w:pPr>
        <w:numPr>
          <w:ilvl w:val="0"/>
          <w:numId w:val="24"/>
        </w:numPr>
        <w:rPr>
          <w:lang w:val="en-IN"/>
        </w:rPr>
      </w:pPr>
      <w:r w:rsidRPr="00741EAD">
        <w:rPr>
          <w:lang w:val="en-IN"/>
        </w:rPr>
        <w:t>When data sovereignty/compliance allows data to leave the organization’s premises.</w:t>
      </w:r>
    </w:p>
    <w:p w14:paraId="543A2690" w14:textId="77777777" w:rsidR="00741EAD" w:rsidRDefault="00741EAD" w:rsidP="00741EAD">
      <w:pPr>
        <w:rPr>
          <w:rFonts w:ascii="Segoe UI Emoji" w:hAnsi="Segoe UI Emoji" w:cs="Segoe UI Emoji"/>
          <w:b/>
          <w:bCs/>
          <w:lang w:val="en-IN"/>
        </w:rPr>
      </w:pPr>
    </w:p>
    <w:p w14:paraId="1E1B272C" w14:textId="2C304E57" w:rsidR="00741EAD" w:rsidRPr="00741EAD" w:rsidRDefault="00741EAD" w:rsidP="00741EAD">
      <w:pPr>
        <w:rPr>
          <w:b/>
          <w:bCs/>
          <w:lang w:val="en-IN"/>
        </w:rPr>
      </w:pPr>
      <w:r w:rsidRPr="00741EAD">
        <w:rPr>
          <w:b/>
          <w:bCs/>
          <w:lang w:val="en-IN"/>
        </w:rPr>
        <w:t xml:space="preserve"> Limitations</w:t>
      </w:r>
    </w:p>
    <w:p w14:paraId="12BA854D" w14:textId="77777777" w:rsidR="00741EAD" w:rsidRPr="00741EAD" w:rsidRDefault="00741EAD" w:rsidP="00741EAD">
      <w:pPr>
        <w:numPr>
          <w:ilvl w:val="0"/>
          <w:numId w:val="25"/>
        </w:numPr>
        <w:rPr>
          <w:lang w:val="en-IN"/>
        </w:rPr>
      </w:pPr>
      <w:r w:rsidRPr="00741EAD">
        <w:rPr>
          <w:b/>
          <w:bCs/>
          <w:lang w:val="en-IN"/>
        </w:rPr>
        <w:t>Data residency concerns</w:t>
      </w:r>
      <w:r w:rsidRPr="00741EAD">
        <w:rPr>
          <w:lang w:val="en-IN"/>
        </w:rPr>
        <w:t xml:space="preserve"> → Some industries (finance, </w:t>
      </w:r>
      <w:proofErr w:type="spellStart"/>
      <w:r w:rsidRPr="00741EAD">
        <w:rPr>
          <w:lang w:val="en-IN"/>
        </w:rPr>
        <w:t>defense</w:t>
      </w:r>
      <w:proofErr w:type="spellEnd"/>
      <w:r w:rsidRPr="00741EAD">
        <w:rPr>
          <w:lang w:val="en-IN"/>
        </w:rPr>
        <w:t>, healthcare) may not allow data outside their premises.</w:t>
      </w:r>
    </w:p>
    <w:p w14:paraId="189884EF" w14:textId="77777777" w:rsidR="00741EAD" w:rsidRPr="00741EAD" w:rsidRDefault="00741EAD" w:rsidP="00741EAD">
      <w:pPr>
        <w:numPr>
          <w:ilvl w:val="0"/>
          <w:numId w:val="25"/>
        </w:numPr>
        <w:rPr>
          <w:lang w:val="en-IN"/>
        </w:rPr>
      </w:pPr>
      <w:r w:rsidRPr="00741EAD">
        <w:rPr>
          <w:lang w:val="en-IN"/>
        </w:rPr>
        <w:t xml:space="preserve">Less control over </w:t>
      </w:r>
      <w:r w:rsidRPr="00741EAD">
        <w:rPr>
          <w:b/>
          <w:bCs/>
          <w:lang w:val="en-IN"/>
        </w:rPr>
        <w:t>upgrade timing</w:t>
      </w:r>
      <w:r w:rsidRPr="00741EAD">
        <w:rPr>
          <w:lang w:val="en-IN"/>
        </w:rPr>
        <w:t xml:space="preserve"> (Dynatrace manages schedule).</w:t>
      </w:r>
    </w:p>
    <w:p w14:paraId="2E3093E0" w14:textId="77777777" w:rsidR="00741EAD" w:rsidRPr="00741EAD" w:rsidRDefault="00741EAD" w:rsidP="00741EAD">
      <w:pPr>
        <w:numPr>
          <w:ilvl w:val="0"/>
          <w:numId w:val="25"/>
        </w:numPr>
        <w:rPr>
          <w:lang w:val="en-IN"/>
        </w:rPr>
      </w:pPr>
      <w:r w:rsidRPr="00741EAD">
        <w:rPr>
          <w:lang w:val="en-IN"/>
        </w:rPr>
        <w:t xml:space="preserve">Requires </w:t>
      </w:r>
      <w:r w:rsidRPr="00741EAD">
        <w:rPr>
          <w:b/>
          <w:bCs/>
          <w:lang w:val="en-IN"/>
        </w:rPr>
        <w:t>internet connectivity</w:t>
      </w:r>
      <w:r w:rsidRPr="00741EAD">
        <w:rPr>
          <w:lang w:val="en-IN"/>
        </w:rPr>
        <w:t xml:space="preserve"> for </w:t>
      </w:r>
      <w:proofErr w:type="spellStart"/>
      <w:r w:rsidRPr="00741EAD">
        <w:rPr>
          <w:lang w:val="en-IN"/>
        </w:rPr>
        <w:t>OneAgent</w:t>
      </w:r>
      <w:proofErr w:type="spellEnd"/>
      <w:r w:rsidRPr="00741EAD">
        <w:rPr>
          <w:lang w:val="en-IN"/>
        </w:rPr>
        <w:t>/</w:t>
      </w:r>
      <w:proofErr w:type="spellStart"/>
      <w:r w:rsidRPr="00741EAD">
        <w:rPr>
          <w:lang w:val="en-IN"/>
        </w:rPr>
        <w:t>ActiveGate</w:t>
      </w:r>
      <w:proofErr w:type="spellEnd"/>
      <w:r w:rsidRPr="00741EAD">
        <w:rPr>
          <w:lang w:val="en-IN"/>
        </w:rPr>
        <w:t xml:space="preserve"> to reach Dynatrace SaaS cluster.</w:t>
      </w:r>
    </w:p>
    <w:p w14:paraId="18A5C40E" w14:textId="03B0C98A" w:rsidR="00741EAD" w:rsidRPr="00741EAD" w:rsidRDefault="00741EAD" w:rsidP="00741EAD">
      <w:pPr>
        <w:rPr>
          <w:lang w:val="en-IN"/>
        </w:rPr>
      </w:pPr>
    </w:p>
    <w:p w14:paraId="2A5F1219" w14:textId="77777777" w:rsidR="00741EAD" w:rsidRPr="00741EAD" w:rsidRDefault="00741EAD" w:rsidP="00741EAD">
      <w:pPr>
        <w:rPr>
          <w:b/>
          <w:bCs/>
          <w:lang w:val="en-IN"/>
        </w:rPr>
      </w:pPr>
      <w:r w:rsidRPr="00741EAD">
        <w:rPr>
          <w:b/>
          <w:bCs/>
          <w:lang w:val="en-IN"/>
        </w:rPr>
        <w:t>2. Dynatrace Managed</w:t>
      </w:r>
    </w:p>
    <w:p w14:paraId="1C4607B9" w14:textId="55E63CAD" w:rsidR="00741EAD" w:rsidRPr="00741EAD" w:rsidRDefault="00741EAD" w:rsidP="00741EAD">
      <w:pPr>
        <w:rPr>
          <w:b/>
          <w:bCs/>
          <w:lang w:val="en-IN"/>
        </w:rPr>
      </w:pPr>
      <w:r w:rsidRPr="00741EAD">
        <w:rPr>
          <w:b/>
          <w:bCs/>
          <w:lang w:val="en-IN"/>
        </w:rPr>
        <w:t xml:space="preserve"> Overview</w:t>
      </w:r>
    </w:p>
    <w:p w14:paraId="45A3185A" w14:textId="77777777" w:rsidR="00741EAD" w:rsidRPr="00741EAD" w:rsidRDefault="00741EAD" w:rsidP="00741EAD">
      <w:pPr>
        <w:numPr>
          <w:ilvl w:val="0"/>
          <w:numId w:val="26"/>
        </w:numPr>
        <w:rPr>
          <w:lang w:val="en-IN"/>
        </w:rPr>
      </w:pPr>
      <w:r w:rsidRPr="00741EAD">
        <w:rPr>
          <w:lang w:val="en-IN"/>
        </w:rPr>
        <w:t xml:space="preserve">Dynatrace Cluster runs </w:t>
      </w:r>
      <w:r w:rsidRPr="00741EAD">
        <w:rPr>
          <w:b/>
          <w:bCs/>
          <w:lang w:val="en-IN"/>
        </w:rPr>
        <w:t>on-premises or in customer’s private/public cloud</w:t>
      </w:r>
      <w:r w:rsidRPr="00741EAD">
        <w:rPr>
          <w:lang w:val="en-IN"/>
        </w:rPr>
        <w:t>.</w:t>
      </w:r>
    </w:p>
    <w:p w14:paraId="1CEA0DDD" w14:textId="77777777" w:rsidR="00741EAD" w:rsidRPr="00741EAD" w:rsidRDefault="00741EAD" w:rsidP="00741EAD">
      <w:pPr>
        <w:numPr>
          <w:ilvl w:val="0"/>
          <w:numId w:val="26"/>
        </w:numPr>
        <w:rPr>
          <w:lang w:val="en-IN"/>
        </w:rPr>
      </w:pPr>
      <w:r w:rsidRPr="00741EAD">
        <w:rPr>
          <w:lang w:val="en-IN"/>
        </w:rPr>
        <w:t>Customer is responsible for installing, operating, scaling, and upgrading the cluster nodes.</w:t>
      </w:r>
    </w:p>
    <w:p w14:paraId="5A22909B" w14:textId="77777777" w:rsidR="00741EAD" w:rsidRPr="00741EAD" w:rsidRDefault="00741EAD" w:rsidP="00741EAD">
      <w:pPr>
        <w:numPr>
          <w:ilvl w:val="0"/>
          <w:numId w:val="26"/>
        </w:numPr>
        <w:rPr>
          <w:lang w:val="en-IN"/>
        </w:rPr>
      </w:pPr>
      <w:r w:rsidRPr="00741EAD">
        <w:rPr>
          <w:lang w:val="en-IN"/>
        </w:rPr>
        <w:t xml:space="preserve">Provides the same monitoring features as SaaS, but with </w:t>
      </w:r>
      <w:r w:rsidRPr="00741EAD">
        <w:rPr>
          <w:b/>
          <w:bCs/>
          <w:lang w:val="en-IN"/>
        </w:rPr>
        <w:t>local control</w:t>
      </w:r>
      <w:r w:rsidRPr="00741EAD">
        <w:rPr>
          <w:lang w:val="en-IN"/>
        </w:rPr>
        <w:t>.</w:t>
      </w:r>
    </w:p>
    <w:p w14:paraId="7B12626C" w14:textId="7CB294EE" w:rsidR="00741EAD" w:rsidRPr="00741EAD" w:rsidRDefault="00741EAD" w:rsidP="00741EAD">
      <w:pPr>
        <w:rPr>
          <w:b/>
          <w:bCs/>
          <w:lang w:val="en-IN"/>
        </w:rPr>
      </w:pPr>
      <w:r w:rsidRPr="00741EAD">
        <w:rPr>
          <w:b/>
          <w:bCs/>
          <w:lang w:val="en-IN"/>
        </w:rPr>
        <w:t xml:space="preserve"> Key Characteristics</w:t>
      </w:r>
    </w:p>
    <w:p w14:paraId="0B56BA74" w14:textId="77777777" w:rsidR="00741EAD" w:rsidRPr="00741EAD" w:rsidRDefault="00741EAD" w:rsidP="00741EAD">
      <w:pPr>
        <w:numPr>
          <w:ilvl w:val="0"/>
          <w:numId w:val="27"/>
        </w:numPr>
        <w:rPr>
          <w:lang w:val="en-IN"/>
        </w:rPr>
      </w:pPr>
      <w:r w:rsidRPr="00741EAD">
        <w:rPr>
          <w:b/>
          <w:bCs/>
          <w:lang w:val="en-IN"/>
        </w:rPr>
        <w:t>Full data ownership</w:t>
      </w:r>
      <w:r w:rsidRPr="00741EAD">
        <w:rPr>
          <w:lang w:val="en-IN"/>
        </w:rPr>
        <w:t xml:space="preserve"> → data never leaves your environment.</w:t>
      </w:r>
    </w:p>
    <w:p w14:paraId="193BB94D" w14:textId="77777777" w:rsidR="00741EAD" w:rsidRPr="00741EAD" w:rsidRDefault="00741EAD" w:rsidP="00741EAD">
      <w:pPr>
        <w:numPr>
          <w:ilvl w:val="0"/>
          <w:numId w:val="27"/>
        </w:numPr>
        <w:rPr>
          <w:lang w:val="en-IN"/>
        </w:rPr>
      </w:pPr>
      <w:r w:rsidRPr="00741EAD">
        <w:rPr>
          <w:b/>
          <w:bCs/>
          <w:lang w:val="en-IN"/>
        </w:rPr>
        <w:t>Cluster control</w:t>
      </w:r>
      <w:r w:rsidRPr="00741EAD">
        <w:rPr>
          <w:lang w:val="en-IN"/>
        </w:rPr>
        <w:t xml:space="preserve"> → you choose when to update/upgrade.</w:t>
      </w:r>
    </w:p>
    <w:p w14:paraId="23408B8D" w14:textId="77777777" w:rsidR="00741EAD" w:rsidRPr="00741EAD" w:rsidRDefault="00741EAD" w:rsidP="00741EAD">
      <w:pPr>
        <w:numPr>
          <w:ilvl w:val="0"/>
          <w:numId w:val="27"/>
        </w:numPr>
        <w:rPr>
          <w:lang w:val="en-IN"/>
        </w:rPr>
      </w:pPr>
      <w:r w:rsidRPr="00741EAD">
        <w:rPr>
          <w:b/>
          <w:bCs/>
          <w:lang w:val="en-IN"/>
        </w:rPr>
        <w:t>Scalability</w:t>
      </w:r>
      <w:r w:rsidRPr="00741EAD">
        <w:rPr>
          <w:lang w:val="en-IN"/>
        </w:rPr>
        <w:t xml:space="preserve"> → customer must ensure enough resources for growth.</w:t>
      </w:r>
    </w:p>
    <w:p w14:paraId="7E366C1F" w14:textId="77777777" w:rsidR="00741EAD" w:rsidRPr="00741EAD" w:rsidRDefault="00741EAD" w:rsidP="00741EAD">
      <w:pPr>
        <w:numPr>
          <w:ilvl w:val="0"/>
          <w:numId w:val="27"/>
        </w:numPr>
        <w:rPr>
          <w:lang w:val="en-IN"/>
        </w:rPr>
      </w:pPr>
      <w:r w:rsidRPr="00741EAD">
        <w:rPr>
          <w:b/>
          <w:bCs/>
          <w:lang w:val="en-IN"/>
        </w:rPr>
        <w:t>Integration flexibility</w:t>
      </w:r>
      <w:r w:rsidRPr="00741EAD">
        <w:rPr>
          <w:lang w:val="en-IN"/>
        </w:rPr>
        <w:t xml:space="preserve"> → suited for air-gapped networks or compliance-heavy industries.</w:t>
      </w:r>
    </w:p>
    <w:p w14:paraId="08DEE18B" w14:textId="77777777" w:rsidR="00741EAD" w:rsidRDefault="00741EAD" w:rsidP="00741EAD">
      <w:pPr>
        <w:numPr>
          <w:ilvl w:val="0"/>
          <w:numId w:val="27"/>
        </w:numPr>
        <w:rPr>
          <w:lang w:val="en-IN"/>
        </w:rPr>
      </w:pPr>
      <w:r w:rsidRPr="00741EAD">
        <w:rPr>
          <w:b/>
          <w:bCs/>
          <w:lang w:val="en-IN"/>
        </w:rPr>
        <w:t xml:space="preserve">Cluster </w:t>
      </w:r>
      <w:proofErr w:type="spellStart"/>
      <w:r w:rsidRPr="00741EAD">
        <w:rPr>
          <w:b/>
          <w:bCs/>
          <w:lang w:val="en-IN"/>
        </w:rPr>
        <w:t>ActiveGate</w:t>
      </w:r>
      <w:proofErr w:type="spellEnd"/>
      <w:r w:rsidRPr="00741EAD">
        <w:rPr>
          <w:lang w:val="en-IN"/>
        </w:rPr>
        <w:t xml:space="preserve"> required for node communication and integration.</w:t>
      </w:r>
    </w:p>
    <w:p w14:paraId="2A9A8744" w14:textId="77777777" w:rsidR="007E646A" w:rsidRPr="00741EAD" w:rsidRDefault="007E646A" w:rsidP="007E646A">
      <w:pPr>
        <w:rPr>
          <w:lang w:val="en-IN"/>
        </w:rPr>
      </w:pPr>
    </w:p>
    <w:p w14:paraId="697F43C5" w14:textId="6A0877BA" w:rsidR="00741EAD" w:rsidRPr="00741EAD" w:rsidRDefault="00741EAD" w:rsidP="00741EAD">
      <w:pPr>
        <w:rPr>
          <w:b/>
          <w:bCs/>
          <w:lang w:val="en-IN"/>
        </w:rPr>
      </w:pPr>
      <w:r w:rsidRPr="00741EAD">
        <w:rPr>
          <w:b/>
          <w:bCs/>
          <w:lang w:val="en-IN"/>
        </w:rPr>
        <w:lastRenderedPageBreak/>
        <w:t xml:space="preserve"> Best Suited For</w:t>
      </w:r>
    </w:p>
    <w:p w14:paraId="5257D833" w14:textId="77777777" w:rsidR="00741EAD" w:rsidRPr="00741EAD" w:rsidRDefault="00741EAD" w:rsidP="00741EAD">
      <w:pPr>
        <w:numPr>
          <w:ilvl w:val="0"/>
          <w:numId w:val="28"/>
        </w:numPr>
        <w:rPr>
          <w:lang w:val="en-IN"/>
        </w:rPr>
      </w:pPr>
      <w:r w:rsidRPr="00741EAD">
        <w:rPr>
          <w:lang w:val="en-IN"/>
        </w:rPr>
        <w:t xml:space="preserve">Large enterprises with </w:t>
      </w:r>
      <w:r w:rsidRPr="00741EAD">
        <w:rPr>
          <w:b/>
          <w:bCs/>
          <w:lang w:val="en-IN"/>
        </w:rPr>
        <w:t>strict compliance/data sovereignty</w:t>
      </w:r>
      <w:r w:rsidRPr="00741EAD">
        <w:rPr>
          <w:lang w:val="en-IN"/>
        </w:rPr>
        <w:t xml:space="preserve"> needs.</w:t>
      </w:r>
    </w:p>
    <w:p w14:paraId="0F0DEB21" w14:textId="77777777" w:rsidR="00741EAD" w:rsidRPr="00741EAD" w:rsidRDefault="00741EAD" w:rsidP="00741EAD">
      <w:pPr>
        <w:numPr>
          <w:ilvl w:val="0"/>
          <w:numId w:val="28"/>
        </w:numPr>
        <w:rPr>
          <w:lang w:val="en-IN"/>
        </w:rPr>
      </w:pPr>
      <w:r w:rsidRPr="00741EAD">
        <w:rPr>
          <w:lang w:val="en-IN"/>
        </w:rPr>
        <w:t xml:space="preserve">Industries with regulations that </w:t>
      </w:r>
      <w:r w:rsidRPr="00741EAD">
        <w:rPr>
          <w:b/>
          <w:bCs/>
          <w:lang w:val="en-IN"/>
        </w:rPr>
        <w:t>forbid cloud-hosted monitoring</w:t>
      </w:r>
      <w:r w:rsidRPr="00741EAD">
        <w:rPr>
          <w:lang w:val="en-IN"/>
        </w:rPr>
        <w:t xml:space="preserve"> (e.g., </w:t>
      </w:r>
      <w:proofErr w:type="spellStart"/>
      <w:r w:rsidRPr="00741EAD">
        <w:rPr>
          <w:lang w:val="en-IN"/>
        </w:rPr>
        <w:t>defense</w:t>
      </w:r>
      <w:proofErr w:type="spellEnd"/>
      <w:r w:rsidRPr="00741EAD">
        <w:rPr>
          <w:lang w:val="en-IN"/>
        </w:rPr>
        <w:t>, finance, government).</w:t>
      </w:r>
    </w:p>
    <w:p w14:paraId="24021939" w14:textId="77777777" w:rsidR="00741EAD" w:rsidRPr="00741EAD" w:rsidRDefault="00741EAD" w:rsidP="00741EAD">
      <w:pPr>
        <w:numPr>
          <w:ilvl w:val="0"/>
          <w:numId w:val="28"/>
        </w:numPr>
        <w:rPr>
          <w:lang w:val="en-IN"/>
        </w:rPr>
      </w:pPr>
      <w:r w:rsidRPr="00741EAD">
        <w:rPr>
          <w:lang w:val="en-IN"/>
        </w:rPr>
        <w:t xml:space="preserve">Companies with strong IT operations teams capable of </w:t>
      </w:r>
      <w:r w:rsidRPr="00741EAD">
        <w:rPr>
          <w:b/>
          <w:bCs/>
          <w:lang w:val="en-IN"/>
        </w:rPr>
        <w:t>running and maintaining</w:t>
      </w:r>
      <w:r w:rsidRPr="00741EAD">
        <w:rPr>
          <w:lang w:val="en-IN"/>
        </w:rPr>
        <w:t xml:space="preserve"> clusters.</w:t>
      </w:r>
    </w:p>
    <w:p w14:paraId="7F8E5713" w14:textId="77777777" w:rsidR="00741EAD" w:rsidRPr="00741EAD" w:rsidRDefault="00741EAD" w:rsidP="00741EAD">
      <w:pPr>
        <w:numPr>
          <w:ilvl w:val="0"/>
          <w:numId w:val="28"/>
        </w:numPr>
        <w:rPr>
          <w:lang w:val="en-IN"/>
        </w:rPr>
      </w:pPr>
      <w:r w:rsidRPr="00741EAD">
        <w:rPr>
          <w:lang w:val="en-IN"/>
        </w:rPr>
        <w:t xml:space="preserve">Environments requiring </w:t>
      </w:r>
      <w:r w:rsidRPr="00741EAD">
        <w:rPr>
          <w:b/>
          <w:bCs/>
          <w:lang w:val="en-IN"/>
        </w:rPr>
        <w:t>air-gapped / offline monitoring</w:t>
      </w:r>
      <w:r w:rsidRPr="00741EAD">
        <w:rPr>
          <w:lang w:val="en-IN"/>
        </w:rPr>
        <w:t>.</w:t>
      </w:r>
    </w:p>
    <w:p w14:paraId="3BFC1D75" w14:textId="77777777" w:rsidR="00741EAD" w:rsidRDefault="00741EAD" w:rsidP="00741EAD">
      <w:pPr>
        <w:rPr>
          <w:rFonts w:ascii="Segoe UI Emoji" w:hAnsi="Segoe UI Emoji" w:cs="Segoe UI Emoji"/>
          <w:b/>
          <w:bCs/>
          <w:lang w:val="en-IN"/>
        </w:rPr>
      </w:pPr>
    </w:p>
    <w:p w14:paraId="12AF7D06" w14:textId="5244FF1F" w:rsidR="00741EAD" w:rsidRPr="00741EAD" w:rsidRDefault="00741EAD" w:rsidP="00741EAD">
      <w:pPr>
        <w:rPr>
          <w:b/>
          <w:bCs/>
          <w:lang w:val="en-IN"/>
        </w:rPr>
      </w:pPr>
      <w:r w:rsidRPr="00741EAD">
        <w:rPr>
          <w:b/>
          <w:bCs/>
          <w:lang w:val="en-IN"/>
        </w:rPr>
        <w:t xml:space="preserve"> Limitations</w:t>
      </w:r>
    </w:p>
    <w:p w14:paraId="715C123D" w14:textId="77777777" w:rsidR="00741EAD" w:rsidRPr="00741EAD" w:rsidRDefault="00741EAD" w:rsidP="00741EAD">
      <w:pPr>
        <w:numPr>
          <w:ilvl w:val="0"/>
          <w:numId w:val="29"/>
        </w:numPr>
        <w:rPr>
          <w:lang w:val="en-IN"/>
        </w:rPr>
      </w:pPr>
      <w:r w:rsidRPr="00741EAD">
        <w:rPr>
          <w:b/>
          <w:bCs/>
          <w:lang w:val="en-IN"/>
        </w:rPr>
        <w:t>Higher operational effort</w:t>
      </w:r>
      <w:r w:rsidRPr="00741EAD">
        <w:rPr>
          <w:lang w:val="en-IN"/>
        </w:rPr>
        <w:t xml:space="preserve"> → customer must maintain servers, backups, and upgrades.</w:t>
      </w:r>
    </w:p>
    <w:p w14:paraId="74349DCD" w14:textId="77777777" w:rsidR="00741EAD" w:rsidRPr="00741EAD" w:rsidRDefault="00741EAD" w:rsidP="00741EAD">
      <w:pPr>
        <w:numPr>
          <w:ilvl w:val="0"/>
          <w:numId w:val="29"/>
        </w:numPr>
        <w:rPr>
          <w:lang w:val="en-IN"/>
        </w:rPr>
      </w:pPr>
      <w:r w:rsidRPr="00741EAD">
        <w:rPr>
          <w:b/>
          <w:bCs/>
          <w:lang w:val="en-IN"/>
        </w:rPr>
        <w:t>Hardware investment</w:t>
      </w:r>
      <w:r w:rsidRPr="00741EAD">
        <w:rPr>
          <w:lang w:val="en-IN"/>
        </w:rPr>
        <w:t xml:space="preserve"> required for cluster nodes.</w:t>
      </w:r>
    </w:p>
    <w:p w14:paraId="2196B431" w14:textId="77777777" w:rsidR="00741EAD" w:rsidRPr="00741EAD" w:rsidRDefault="00741EAD" w:rsidP="00741EAD">
      <w:pPr>
        <w:numPr>
          <w:ilvl w:val="0"/>
          <w:numId w:val="29"/>
        </w:numPr>
        <w:rPr>
          <w:lang w:val="en-IN"/>
        </w:rPr>
      </w:pPr>
      <w:r w:rsidRPr="00741EAD">
        <w:rPr>
          <w:b/>
          <w:bCs/>
          <w:lang w:val="en-IN"/>
        </w:rPr>
        <w:t>Slower adoption</w:t>
      </w:r>
      <w:r w:rsidRPr="00741EAD">
        <w:rPr>
          <w:lang w:val="en-IN"/>
        </w:rPr>
        <w:t xml:space="preserve"> compared to SaaS (more setup needed).</w:t>
      </w:r>
    </w:p>
    <w:p w14:paraId="2D8B72E0" w14:textId="5250E011" w:rsidR="00741EAD" w:rsidRPr="00741EAD" w:rsidRDefault="00741EAD" w:rsidP="00741EAD">
      <w:pPr>
        <w:rPr>
          <w:lang w:val="en-IN"/>
        </w:rPr>
      </w:pPr>
    </w:p>
    <w:p w14:paraId="59C2C242" w14:textId="77777777" w:rsidR="00741EAD" w:rsidRPr="00741EAD" w:rsidRDefault="00741EAD" w:rsidP="00741EAD">
      <w:pPr>
        <w:rPr>
          <w:b/>
          <w:bCs/>
          <w:lang w:val="en-IN"/>
        </w:rPr>
      </w:pPr>
      <w:r w:rsidRPr="00741EAD">
        <w:rPr>
          <w:b/>
          <w:bCs/>
          <w:lang w:val="en-IN"/>
        </w:rPr>
        <w:t>3. SaaS vs. Managed – Quick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4"/>
        <w:gridCol w:w="3160"/>
        <w:gridCol w:w="3286"/>
      </w:tblGrid>
      <w:tr w:rsidR="00741EAD" w:rsidRPr="00741EAD" w14:paraId="2998A93F" w14:textId="77777777" w:rsidTr="00741EAD">
        <w:trPr>
          <w:tblHeader/>
          <w:tblCellSpacing w:w="15" w:type="dxa"/>
        </w:trPr>
        <w:tc>
          <w:tcPr>
            <w:tcW w:w="0" w:type="auto"/>
            <w:vAlign w:val="center"/>
            <w:hideMark/>
          </w:tcPr>
          <w:p w14:paraId="1FA33160" w14:textId="77777777" w:rsidR="00741EAD" w:rsidRPr="00741EAD" w:rsidRDefault="00741EAD" w:rsidP="00741EAD">
            <w:pPr>
              <w:rPr>
                <w:b/>
                <w:bCs/>
                <w:lang w:val="en-IN"/>
              </w:rPr>
            </w:pPr>
            <w:r w:rsidRPr="00741EAD">
              <w:rPr>
                <w:b/>
                <w:bCs/>
                <w:lang w:val="en-IN"/>
              </w:rPr>
              <w:t>Feature</w:t>
            </w:r>
          </w:p>
        </w:tc>
        <w:tc>
          <w:tcPr>
            <w:tcW w:w="0" w:type="auto"/>
            <w:vAlign w:val="center"/>
            <w:hideMark/>
          </w:tcPr>
          <w:p w14:paraId="52A9E9B8" w14:textId="77777777" w:rsidR="00741EAD" w:rsidRPr="00741EAD" w:rsidRDefault="00741EAD" w:rsidP="00741EAD">
            <w:pPr>
              <w:rPr>
                <w:b/>
                <w:bCs/>
                <w:lang w:val="en-IN"/>
              </w:rPr>
            </w:pPr>
            <w:r w:rsidRPr="00741EAD">
              <w:rPr>
                <w:b/>
                <w:bCs/>
                <w:lang w:val="en-IN"/>
              </w:rPr>
              <w:t>SaaS (Cloud Hosted)</w:t>
            </w:r>
          </w:p>
        </w:tc>
        <w:tc>
          <w:tcPr>
            <w:tcW w:w="0" w:type="auto"/>
            <w:vAlign w:val="center"/>
            <w:hideMark/>
          </w:tcPr>
          <w:p w14:paraId="5B781A60" w14:textId="77777777" w:rsidR="00741EAD" w:rsidRPr="00741EAD" w:rsidRDefault="00741EAD" w:rsidP="00741EAD">
            <w:pPr>
              <w:rPr>
                <w:b/>
                <w:bCs/>
                <w:lang w:val="en-IN"/>
              </w:rPr>
            </w:pPr>
            <w:r w:rsidRPr="00741EAD">
              <w:rPr>
                <w:b/>
                <w:bCs/>
                <w:lang w:val="en-IN"/>
              </w:rPr>
              <w:t>Managed (Self-Hosted)</w:t>
            </w:r>
          </w:p>
        </w:tc>
      </w:tr>
      <w:tr w:rsidR="00741EAD" w:rsidRPr="00741EAD" w14:paraId="7AC92929" w14:textId="77777777" w:rsidTr="00741EAD">
        <w:trPr>
          <w:tblCellSpacing w:w="15" w:type="dxa"/>
        </w:trPr>
        <w:tc>
          <w:tcPr>
            <w:tcW w:w="0" w:type="auto"/>
            <w:vAlign w:val="center"/>
            <w:hideMark/>
          </w:tcPr>
          <w:p w14:paraId="60A19D97" w14:textId="77777777" w:rsidR="00741EAD" w:rsidRPr="00741EAD" w:rsidRDefault="00741EAD" w:rsidP="00741EAD">
            <w:pPr>
              <w:rPr>
                <w:lang w:val="en-IN"/>
              </w:rPr>
            </w:pPr>
            <w:r w:rsidRPr="00741EAD">
              <w:rPr>
                <w:b/>
                <w:bCs/>
                <w:lang w:val="en-IN"/>
              </w:rPr>
              <w:t>Cluster Location</w:t>
            </w:r>
          </w:p>
        </w:tc>
        <w:tc>
          <w:tcPr>
            <w:tcW w:w="0" w:type="auto"/>
            <w:vAlign w:val="center"/>
            <w:hideMark/>
          </w:tcPr>
          <w:p w14:paraId="3327A38A" w14:textId="77777777" w:rsidR="00741EAD" w:rsidRPr="00741EAD" w:rsidRDefault="00741EAD" w:rsidP="00741EAD">
            <w:pPr>
              <w:rPr>
                <w:lang w:val="en-IN"/>
              </w:rPr>
            </w:pPr>
            <w:r w:rsidRPr="00741EAD">
              <w:rPr>
                <w:lang w:val="en-IN"/>
              </w:rPr>
              <w:t>Dynatrace Cloud (AWS/Azure/GCP)</w:t>
            </w:r>
          </w:p>
        </w:tc>
        <w:tc>
          <w:tcPr>
            <w:tcW w:w="0" w:type="auto"/>
            <w:vAlign w:val="center"/>
            <w:hideMark/>
          </w:tcPr>
          <w:p w14:paraId="12B9BE60" w14:textId="77777777" w:rsidR="00741EAD" w:rsidRPr="00741EAD" w:rsidRDefault="00741EAD" w:rsidP="00741EAD">
            <w:pPr>
              <w:rPr>
                <w:lang w:val="en-IN"/>
              </w:rPr>
            </w:pPr>
            <w:r w:rsidRPr="00741EAD">
              <w:rPr>
                <w:lang w:val="en-IN"/>
              </w:rPr>
              <w:t xml:space="preserve">Customer’s data </w:t>
            </w:r>
            <w:proofErr w:type="spellStart"/>
            <w:r w:rsidRPr="00741EAD">
              <w:rPr>
                <w:lang w:val="en-IN"/>
              </w:rPr>
              <w:t>center</w:t>
            </w:r>
            <w:proofErr w:type="spellEnd"/>
            <w:r w:rsidRPr="00741EAD">
              <w:rPr>
                <w:lang w:val="en-IN"/>
              </w:rPr>
              <w:t xml:space="preserve"> / private cloud</w:t>
            </w:r>
          </w:p>
        </w:tc>
      </w:tr>
      <w:tr w:rsidR="00741EAD" w:rsidRPr="00741EAD" w14:paraId="4CE2F02A" w14:textId="77777777" w:rsidTr="00741EAD">
        <w:trPr>
          <w:tblCellSpacing w:w="15" w:type="dxa"/>
        </w:trPr>
        <w:tc>
          <w:tcPr>
            <w:tcW w:w="0" w:type="auto"/>
            <w:vAlign w:val="center"/>
            <w:hideMark/>
          </w:tcPr>
          <w:p w14:paraId="123D0441" w14:textId="77777777" w:rsidR="00741EAD" w:rsidRPr="00741EAD" w:rsidRDefault="00741EAD" w:rsidP="00741EAD">
            <w:pPr>
              <w:rPr>
                <w:lang w:val="en-IN"/>
              </w:rPr>
            </w:pPr>
            <w:r w:rsidRPr="00741EAD">
              <w:rPr>
                <w:b/>
                <w:bCs/>
                <w:lang w:val="en-IN"/>
              </w:rPr>
              <w:t>Management</w:t>
            </w:r>
          </w:p>
        </w:tc>
        <w:tc>
          <w:tcPr>
            <w:tcW w:w="0" w:type="auto"/>
            <w:vAlign w:val="center"/>
            <w:hideMark/>
          </w:tcPr>
          <w:p w14:paraId="49D8FCEA" w14:textId="77777777" w:rsidR="00741EAD" w:rsidRPr="00741EAD" w:rsidRDefault="00741EAD" w:rsidP="00741EAD">
            <w:pPr>
              <w:rPr>
                <w:lang w:val="en-IN"/>
              </w:rPr>
            </w:pPr>
            <w:r w:rsidRPr="00741EAD">
              <w:rPr>
                <w:lang w:val="en-IN"/>
              </w:rPr>
              <w:t>Dynatrace (fully managed service)</w:t>
            </w:r>
          </w:p>
        </w:tc>
        <w:tc>
          <w:tcPr>
            <w:tcW w:w="0" w:type="auto"/>
            <w:vAlign w:val="center"/>
            <w:hideMark/>
          </w:tcPr>
          <w:p w14:paraId="246B8BE7" w14:textId="77777777" w:rsidR="00741EAD" w:rsidRPr="00741EAD" w:rsidRDefault="00741EAD" w:rsidP="00741EAD">
            <w:pPr>
              <w:rPr>
                <w:lang w:val="en-IN"/>
              </w:rPr>
            </w:pPr>
            <w:r w:rsidRPr="00741EAD">
              <w:rPr>
                <w:lang w:val="en-IN"/>
              </w:rPr>
              <w:t>Customer (installation, scaling, updates)</w:t>
            </w:r>
          </w:p>
        </w:tc>
      </w:tr>
      <w:tr w:rsidR="00741EAD" w:rsidRPr="00741EAD" w14:paraId="58DDC89C" w14:textId="77777777" w:rsidTr="00741EAD">
        <w:trPr>
          <w:tblCellSpacing w:w="15" w:type="dxa"/>
        </w:trPr>
        <w:tc>
          <w:tcPr>
            <w:tcW w:w="0" w:type="auto"/>
            <w:vAlign w:val="center"/>
            <w:hideMark/>
          </w:tcPr>
          <w:p w14:paraId="39244D88" w14:textId="77777777" w:rsidR="00741EAD" w:rsidRPr="00741EAD" w:rsidRDefault="00741EAD" w:rsidP="00741EAD">
            <w:pPr>
              <w:rPr>
                <w:lang w:val="en-IN"/>
              </w:rPr>
            </w:pPr>
            <w:r w:rsidRPr="00741EAD">
              <w:rPr>
                <w:b/>
                <w:bCs/>
                <w:lang w:val="en-IN"/>
              </w:rPr>
              <w:t>Data Storage</w:t>
            </w:r>
          </w:p>
        </w:tc>
        <w:tc>
          <w:tcPr>
            <w:tcW w:w="0" w:type="auto"/>
            <w:vAlign w:val="center"/>
            <w:hideMark/>
          </w:tcPr>
          <w:p w14:paraId="40BF1ED1" w14:textId="77777777" w:rsidR="00741EAD" w:rsidRPr="00741EAD" w:rsidRDefault="00741EAD" w:rsidP="00741EAD">
            <w:pPr>
              <w:rPr>
                <w:lang w:val="en-IN"/>
              </w:rPr>
            </w:pPr>
            <w:r w:rsidRPr="00741EAD">
              <w:rPr>
                <w:lang w:val="en-IN"/>
              </w:rPr>
              <w:t>Dynatrace Cloud</w:t>
            </w:r>
          </w:p>
        </w:tc>
        <w:tc>
          <w:tcPr>
            <w:tcW w:w="0" w:type="auto"/>
            <w:vAlign w:val="center"/>
            <w:hideMark/>
          </w:tcPr>
          <w:p w14:paraId="7F0E0B8B" w14:textId="77777777" w:rsidR="00741EAD" w:rsidRPr="00741EAD" w:rsidRDefault="00741EAD" w:rsidP="00741EAD">
            <w:pPr>
              <w:rPr>
                <w:lang w:val="en-IN"/>
              </w:rPr>
            </w:pPr>
            <w:r w:rsidRPr="00741EAD">
              <w:rPr>
                <w:lang w:val="en-IN"/>
              </w:rPr>
              <w:t>Customer infrastructure (local)</w:t>
            </w:r>
          </w:p>
        </w:tc>
      </w:tr>
      <w:tr w:rsidR="00741EAD" w:rsidRPr="00741EAD" w14:paraId="33CAF66D" w14:textId="77777777" w:rsidTr="00741EAD">
        <w:trPr>
          <w:tblCellSpacing w:w="15" w:type="dxa"/>
        </w:trPr>
        <w:tc>
          <w:tcPr>
            <w:tcW w:w="0" w:type="auto"/>
            <w:vAlign w:val="center"/>
            <w:hideMark/>
          </w:tcPr>
          <w:p w14:paraId="4F65DEEA" w14:textId="77777777" w:rsidR="00741EAD" w:rsidRPr="00741EAD" w:rsidRDefault="00741EAD" w:rsidP="00741EAD">
            <w:pPr>
              <w:rPr>
                <w:lang w:val="en-IN"/>
              </w:rPr>
            </w:pPr>
            <w:r w:rsidRPr="00741EAD">
              <w:rPr>
                <w:b/>
                <w:bCs/>
                <w:lang w:val="en-IN"/>
              </w:rPr>
              <w:t>Upgrades</w:t>
            </w:r>
          </w:p>
        </w:tc>
        <w:tc>
          <w:tcPr>
            <w:tcW w:w="0" w:type="auto"/>
            <w:vAlign w:val="center"/>
            <w:hideMark/>
          </w:tcPr>
          <w:p w14:paraId="12259379" w14:textId="77777777" w:rsidR="00741EAD" w:rsidRPr="00741EAD" w:rsidRDefault="00741EAD" w:rsidP="00741EAD">
            <w:pPr>
              <w:rPr>
                <w:lang w:val="en-IN"/>
              </w:rPr>
            </w:pPr>
            <w:r w:rsidRPr="00741EAD">
              <w:rPr>
                <w:lang w:val="en-IN"/>
              </w:rPr>
              <w:t>Automatic, handled by Dynatrace</w:t>
            </w:r>
          </w:p>
        </w:tc>
        <w:tc>
          <w:tcPr>
            <w:tcW w:w="0" w:type="auto"/>
            <w:vAlign w:val="center"/>
            <w:hideMark/>
          </w:tcPr>
          <w:p w14:paraId="469741FA" w14:textId="77777777" w:rsidR="00741EAD" w:rsidRPr="00741EAD" w:rsidRDefault="00741EAD" w:rsidP="00741EAD">
            <w:pPr>
              <w:rPr>
                <w:lang w:val="en-IN"/>
              </w:rPr>
            </w:pPr>
            <w:r w:rsidRPr="00741EAD">
              <w:rPr>
                <w:lang w:val="en-IN"/>
              </w:rPr>
              <w:t>Customer decides when to upgrade</w:t>
            </w:r>
          </w:p>
        </w:tc>
      </w:tr>
      <w:tr w:rsidR="00741EAD" w:rsidRPr="00741EAD" w14:paraId="77C1C2D7" w14:textId="77777777" w:rsidTr="00741EAD">
        <w:trPr>
          <w:tblCellSpacing w:w="15" w:type="dxa"/>
        </w:trPr>
        <w:tc>
          <w:tcPr>
            <w:tcW w:w="0" w:type="auto"/>
            <w:vAlign w:val="center"/>
            <w:hideMark/>
          </w:tcPr>
          <w:p w14:paraId="0C5C8EF0" w14:textId="77777777" w:rsidR="00741EAD" w:rsidRPr="00741EAD" w:rsidRDefault="00741EAD" w:rsidP="00741EAD">
            <w:pPr>
              <w:rPr>
                <w:lang w:val="en-IN"/>
              </w:rPr>
            </w:pPr>
            <w:r w:rsidRPr="00741EAD">
              <w:rPr>
                <w:b/>
                <w:bCs/>
                <w:lang w:val="en-IN"/>
              </w:rPr>
              <w:t>Operational Overhead</w:t>
            </w:r>
          </w:p>
        </w:tc>
        <w:tc>
          <w:tcPr>
            <w:tcW w:w="0" w:type="auto"/>
            <w:vAlign w:val="center"/>
            <w:hideMark/>
          </w:tcPr>
          <w:p w14:paraId="55E450C6" w14:textId="77777777" w:rsidR="00741EAD" w:rsidRPr="00741EAD" w:rsidRDefault="00741EAD" w:rsidP="00741EAD">
            <w:pPr>
              <w:rPr>
                <w:lang w:val="en-IN"/>
              </w:rPr>
            </w:pPr>
            <w:r w:rsidRPr="00741EAD">
              <w:rPr>
                <w:lang w:val="en-IN"/>
              </w:rPr>
              <w:t>Very low</w:t>
            </w:r>
          </w:p>
        </w:tc>
        <w:tc>
          <w:tcPr>
            <w:tcW w:w="0" w:type="auto"/>
            <w:vAlign w:val="center"/>
            <w:hideMark/>
          </w:tcPr>
          <w:p w14:paraId="32FB8FA0" w14:textId="77777777" w:rsidR="00741EAD" w:rsidRPr="00741EAD" w:rsidRDefault="00741EAD" w:rsidP="00741EAD">
            <w:pPr>
              <w:rPr>
                <w:lang w:val="en-IN"/>
              </w:rPr>
            </w:pPr>
            <w:r w:rsidRPr="00741EAD">
              <w:rPr>
                <w:lang w:val="en-IN"/>
              </w:rPr>
              <w:t>High (requires skilled admins)</w:t>
            </w:r>
          </w:p>
        </w:tc>
      </w:tr>
      <w:tr w:rsidR="00741EAD" w:rsidRPr="00741EAD" w14:paraId="60AD43F2" w14:textId="77777777" w:rsidTr="00741EAD">
        <w:trPr>
          <w:tblCellSpacing w:w="15" w:type="dxa"/>
        </w:trPr>
        <w:tc>
          <w:tcPr>
            <w:tcW w:w="0" w:type="auto"/>
            <w:vAlign w:val="center"/>
            <w:hideMark/>
          </w:tcPr>
          <w:p w14:paraId="5F5CAA83" w14:textId="77777777" w:rsidR="00741EAD" w:rsidRPr="00741EAD" w:rsidRDefault="00741EAD" w:rsidP="00741EAD">
            <w:pPr>
              <w:rPr>
                <w:lang w:val="en-IN"/>
              </w:rPr>
            </w:pPr>
            <w:r w:rsidRPr="00741EAD">
              <w:rPr>
                <w:b/>
                <w:bCs/>
                <w:lang w:val="en-IN"/>
              </w:rPr>
              <w:t>Security/Compliance</w:t>
            </w:r>
          </w:p>
        </w:tc>
        <w:tc>
          <w:tcPr>
            <w:tcW w:w="0" w:type="auto"/>
            <w:vAlign w:val="center"/>
            <w:hideMark/>
          </w:tcPr>
          <w:p w14:paraId="01065FE6" w14:textId="77777777" w:rsidR="00741EAD" w:rsidRPr="00741EAD" w:rsidRDefault="00741EAD" w:rsidP="00741EAD">
            <w:pPr>
              <w:rPr>
                <w:lang w:val="en-IN"/>
              </w:rPr>
            </w:pPr>
            <w:r w:rsidRPr="00741EAD">
              <w:rPr>
                <w:lang w:val="en-IN"/>
              </w:rPr>
              <w:t>Data leaves premises</w:t>
            </w:r>
          </w:p>
        </w:tc>
        <w:tc>
          <w:tcPr>
            <w:tcW w:w="0" w:type="auto"/>
            <w:vAlign w:val="center"/>
            <w:hideMark/>
          </w:tcPr>
          <w:p w14:paraId="6C99BB24" w14:textId="77777777" w:rsidR="00741EAD" w:rsidRPr="00741EAD" w:rsidRDefault="00741EAD" w:rsidP="00741EAD">
            <w:pPr>
              <w:rPr>
                <w:lang w:val="en-IN"/>
              </w:rPr>
            </w:pPr>
            <w:r w:rsidRPr="00741EAD">
              <w:rPr>
                <w:lang w:val="en-IN"/>
              </w:rPr>
              <w:t>Data stays within customer boundaries</w:t>
            </w:r>
          </w:p>
        </w:tc>
      </w:tr>
      <w:tr w:rsidR="00741EAD" w:rsidRPr="00741EAD" w14:paraId="1201FE36" w14:textId="77777777" w:rsidTr="00741EAD">
        <w:trPr>
          <w:tblCellSpacing w:w="15" w:type="dxa"/>
        </w:trPr>
        <w:tc>
          <w:tcPr>
            <w:tcW w:w="0" w:type="auto"/>
            <w:vAlign w:val="center"/>
            <w:hideMark/>
          </w:tcPr>
          <w:p w14:paraId="721487A2" w14:textId="77777777" w:rsidR="00741EAD" w:rsidRPr="00741EAD" w:rsidRDefault="00741EAD" w:rsidP="00741EAD">
            <w:pPr>
              <w:rPr>
                <w:lang w:val="en-IN"/>
              </w:rPr>
            </w:pPr>
            <w:r w:rsidRPr="00741EAD">
              <w:rPr>
                <w:b/>
                <w:bCs/>
                <w:lang w:val="en-IN"/>
              </w:rPr>
              <w:lastRenderedPageBreak/>
              <w:t>Scalability</w:t>
            </w:r>
          </w:p>
        </w:tc>
        <w:tc>
          <w:tcPr>
            <w:tcW w:w="0" w:type="auto"/>
            <w:vAlign w:val="center"/>
            <w:hideMark/>
          </w:tcPr>
          <w:p w14:paraId="18A44133" w14:textId="77777777" w:rsidR="00741EAD" w:rsidRPr="00741EAD" w:rsidRDefault="00741EAD" w:rsidP="00741EAD">
            <w:pPr>
              <w:rPr>
                <w:lang w:val="en-IN"/>
              </w:rPr>
            </w:pPr>
            <w:r w:rsidRPr="00741EAD">
              <w:rPr>
                <w:lang w:val="en-IN"/>
              </w:rPr>
              <w:t>Handled by Dynatrace</w:t>
            </w:r>
          </w:p>
        </w:tc>
        <w:tc>
          <w:tcPr>
            <w:tcW w:w="0" w:type="auto"/>
            <w:vAlign w:val="center"/>
            <w:hideMark/>
          </w:tcPr>
          <w:p w14:paraId="7065F201" w14:textId="77777777" w:rsidR="00741EAD" w:rsidRPr="00741EAD" w:rsidRDefault="00741EAD" w:rsidP="00741EAD">
            <w:pPr>
              <w:rPr>
                <w:lang w:val="en-IN"/>
              </w:rPr>
            </w:pPr>
            <w:r w:rsidRPr="00741EAD">
              <w:rPr>
                <w:lang w:val="en-IN"/>
              </w:rPr>
              <w:t>Customer responsibility</w:t>
            </w:r>
          </w:p>
        </w:tc>
      </w:tr>
      <w:tr w:rsidR="00741EAD" w:rsidRPr="00741EAD" w14:paraId="49FE6ED2" w14:textId="77777777" w:rsidTr="00741EAD">
        <w:trPr>
          <w:tblCellSpacing w:w="15" w:type="dxa"/>
        </w:trPr>
        <w:tc>
          <w:tcPr>
            <w:tcW w:w="0" w:type="auto"/>
            <w:vAlign w:val="center"/>
            <w:hideMark/>
          </w:tcPr>
          <w:p w14:paraId="71821C2E" w14:textId="77777777" w:rsidR="00741EAD" w:rsidRPr="00741EAD" w:rsidRDefault="00741EAD" w:rsidP="00741EAD">
            <w:pPr>
              <w:rPr>
                <w:lang w:val="en-IN"/>
              </w:rPr>
            </w:pPr>
            <w:r w:rsidRPr="00741EAD">
              <w:rPr>
                <w:b/>
                <w:bCs/>
                <w:lang w:val="en-IN"/>
              </w:rPr>
              <w:t>Use Cases</w:t>
            </w:r>
          </w:p>
        </w:tc>
        <w:tc>
          <w:tcPr>
            <w:tcW w:w="0" w:type="auto"/>
            <w:vAlign w:val="center"/>
            <w:hideMark/>
          </w:tcPr>
          <w:p w14:paraId="27800441" w14:textId="77777777" w:rsidR="00741EAD" w:rsidRPr="00741EAD" w:rsidRDefault="00741EAD" w:rsidP="00741EAD">
            <w:pPr>
              <w:rPr>
                <w:lang w:val="en-IN"/>
              </w:rPr>
            </w:pPr>
            <w:r w:rsidRPr="00741EAD">
              <w:rPr>
                <w:lang w:val="en-IN"/>
              </w:rPr>
              <w:t>Fast adoption, cloud/hybrid monitoring</w:t>
            </w:r>
          </w:p>
        </w:tc>
        <w:tc>
          <w:tcPr>
            <w:tcW w:w="0" w:type="auto"/>
            <w:vAlign w:val="center"/>
            <w:hideMark/>
          </w:tcPr>
          <w:p w14:paraId="752FE8AF" w14:textId="77777777" w:rsidR="00741EAD" w:rsidRPr="00741EAD" w:rsidRDefault="00741EAD" w:rsidP="00741EAD">
            <w:pPr>
              <w:rPr>
                <w:lang w:val="en-IN"/>
              </w:rPr>
            </w:pPr>
            <w:r w:rsidRPr="00741EAD">
              <w:rPr>
                <w:lang w:val="en-IN"/>
              </w:rPr>
              <w:t>Strict compliance, air-gapped, sensitive data</w:t>
            </w:r>
          </w:p>
        </w:tc>
      </w:tr>
    </w:tbl>
    <w:p w14:paraId="40EE41D6" w14:textId="77777777" w:rsidR="00741EAD" w:rsidRPr="00741EAD" w:rsidRDefault="00741EAD" w:rsidP="00741EAD">
      <w:pPr>
        <w:rPr>
          <w:lang w:val="en-IN"/>
        </w:rPr>
      </w:pPr>
      <w:r w:rsidRPr="00741EAD">
        <w:rPr>
          <w:lang w:val="en-IN"/>
        </w:rPr>
        <w:pict w14:anchorId="47B69431">
          <v:rect id="_x0000_i1449" style="width:0;height:1.5pt" o:hralign="center" o:hrstd="t" o:hr="t" fillcolor="#a0a0a0" stroked="f"/>
        </w:pict>
      </w:r>
    </w:p>
    <w:p w14:paraId="0F607687" w14:textId="77777777" w:rsidR="00741EAD" w:rsidRPr="00741EAD" w:rsidRDefault="00741EAD" w:rsidP="00741EAD">
      <w:pPr>
        <w:rPr>
          <w:b/>
          <w:bCs/>
          <w:lang w:val="en-IN"/>
        </w:rPr>
      </w:pPr>
      <w:r w:rsidRPr="00741EAD">
        <w:rPr>
          <w:b/>
          <w:bCs/>
          <w:lang w:val="en-IN"/>
        </w:rPr>
        <w:t xml:space="preserve">4. Role of </w:t>
      </w:r>
      <w:proofErr w:type="spellStart"/>
      <w:r w:rsidRPr="00741EAD">
        <w:rPr>
          <w:b/>
          <w:bCs/>
          <w:lang w:val="en-IN"/>
        </w:rPr>
        <w:t>OneAgent</w:t>
      </w:r>
      <w:proofErr w:type="spellEnd"/>
      <w:r w:rsidRPr="00741EAD">
        <w:rPr>
          <w:b/>
          <w:bCs/>
          <w:lang w:val="en-IN"/>
        </w:rPr>
        <w:t xml:space="preserve"> &amp; </w:t>
      </w:r>
      <w:proofErr w:type="spellStart"/>
      <w:r w:rsidRPr="00741EAD">
        <w:rPr>
          <w:b/>
          <w:bCs/>
          <w:lang w:val="en-IN"/>
        </w:rPr>
        <w:t>ActiveGate</w:t>
      </w:r>
      <w:proofErr w:type="spellEnd"/>
      <w:r w:rsidRPr="00741EAD">
        <w:rPr>
          <w:b/>
          <w:bCs/>
          <w:lang w:val="en-IN"/>
        </w:rPr>
        <w:t xml:space="preserve"> in Each Model</w:t>
      </w:r>
    </w:p>
    <w:p w14:paraId="02AFCCF9" w14:textId="77777777" w:rsidR="00741EAD" w:rsidRPr="00741EAD" w:rsidRDefault="00741EAD" w:rsidP="00741EAD">
      <w:pPr>
        <w:numPr>
          <w:ilvl w:val="0"/>
          <w:numId w:val="30"/>
        </w:numPr>
        <w:rPr>
          <w:lang w:val="en-IN"/>
        </w:rPr>
      </w:pPr>
      <w:r w:rsidRPr="00741EAD">
        <w:rPr>
          <w:b/>
          <w:bCs/>
          <w:lang w:val="en-IN"/>
        </w:rPr>
        <w:t>SaaS</w:t>
      </w:r>
    </w:p>
    <w:p w14:paraId="2D571B37" w14:textId="77777777" w:rsidR="00741EAD" w:rsidRPr="00741EAD" w:rsidRDefault="00741EAD" w:rsidP="00741EAD">
      <w:pPr>
        <w:numPr>
          <w:ilvl w:val="1"/>
          <w:numId w:val="30"/>
        </w:numPr>
        <w:rPr>
          <w:lang w:val="en-IN"/>
        </w:rPr>
      </w:pPr>
      <w:proofErr w:type="spellStart"/>
      <w:r w:rsidRPr="00741EAD">
        <w:rPr>
          <w:lang w:val="en-IN"/>
        </w:rPr>
        <w:t>OneAgent</w:t>
      </w:r>
      <w:proofErr w:type="spellEnd"/>
      <w:r w:rsidRPr="00741EAD">
        <w:rPr>
          <w:lang w:val="en-IN"/>
        </w:rPr>
        <w:t xml:space="preserve"> → installed on monitored hosts.</w:t>
      </w:r>
    </w:p>
    <w:p w14:paraId="01BBCDA6" w14:textId="77777777" w:rsidR="00741EAD" w:rsidRPr="00741EAD" w:rsidRDefault="00741EAD" w:rsidP="00741EAD">
      <w:pPr>
        <w:numPr>
          <w:ilvl w:val="1"/>
          <w:numId w:val="30"/>
        </w:numPr>
        <w:rPr>
          <w:lang w:val="en-IN"/>
        </w:rPr>
      </w:pPr>
      <w:proofErr w:type="spellStart"/>
      <w:r w:rsidRPr="00741EAD">
        <w:rPr>
          <w:lang w:val="en-IN"/>
        </w:rPr>
        <w:t>ActiveGate</w:t>
      </w:r>
      <w:proofErr w:type="spellEnd"/>
      <w:r w:rsidRPr="00741EAD">
        <w:rPr>
          <w:lang w:val="en-IN"/>
        </w:rPr>
        <w:t xml:space="preserve"> (optional) → used for traffic routing, cloud API integrations, synthetic monitoring.</w:t>
      </w:r>
    </w:p>
    <w:p w14:paraId="1CCD1A6B" w14:textId="77777777" w:rsidR="00741EAD" w:rsidRPr="00741EAD" w:rsidRDefault="00741EAD" w:rsidP="00741EAD">
      <w:pPr>
        <w:numPr>
          <w:ilvl w:val="1"/>
          <w:numId w:val="30"/>
        </w:numPr>
        <w:rPr>
          <w:lang w:val="en-IN"/>
        </w:rPr>
      </w:pPr>
      <w:r w:rsidRPr="00741EAD">
        <w:rPr>
          <w:lang w:val="en-IN"/>
        </w:rPr>
        <w:t xml:space="preserve">Communication → </w:t>
      </w:r>
      <w:proofErr w:type="spellStart"/>
      <w:r w:rsidRPr="00741EAD">
        <w:rPr>
          <w:lang w:val="en-IN"/>
        </w:rPr>
        <w:t>OneAgent</w:t>
      </w:r>
      <w:proofErr w:type="spellEnd"/>
      <w:r w:rsidRPr="00741EAD">
        <w:rPr>
          <w:lang w:val="en-IN"/>
        </w:rPr>
        <w:t>/</w:t>
      </w:r>
      <w:proofErr w:type="spellStart"/>
      <w:r w:rsidRPr="00741EAD">
        <w:rPr>
          <w:lang w:val="en-IN"/>
        </w:rPr>
        <w:t>ActiveGate</w:t>
      </w:r>
      <w:proofErr w:type="spellEnd"/>
      <w:r w:rsidRPr="00741EAD">
        <w:rPr>
          <w:lang w:val="en-IN"/>
        </w:rPr>
        <w:t xml:space="preserve"> → Dynatrace SaaS Cluster.</w:t>
      </w:r>
    </w:p>
    <w:p w14:paraId="037B4ECC" w14:textId="77777777" w:rsidR="00741EAD" w:rsidRPr="00741EAD" w:rsidRDefault="00741EAD" w:rsidP="00741EAD">
      <w:pPr>
        <w:numPr>
          <w:ilvl w:val="0"/>
          <w:numId w:val="30"/>
        </w:numPr>
        <w:rPr>
          <w:lang w:val="en-IN"/>
        </w:rPr>
      </w:pPr>
      <w:r w:rsidRPr="00741EAD">
        <w:rPr>
          <w:b/>
          <w:bCs/>
          <w:lang w:val="en-IN"/>
        </w:rPr>
        <w:t>Managed</w:t>
      </w:r>
    </w:p>
    <w:p w14:paraId="2C8A9D03" w14:textId="77777777" w:rsidR="00741EAD" w:rsidRPr="00741EAD" w:rsidRDefault="00741EAD" w:rsidP="00741EAD">
      <w:pPr>
        <w:numPr>
          <w:ilvl w:val="1"/>
          <w:numId w:val="30"/>
        </w:numPr>
        <w:rPr>
          <w:lang w:val="en-IN"/>
        </w:rPr>
      </w:pPr>
      <w:proofErr w:type="spellStart"/>
      <w:r w:rsidRPr="00741EAD">
        <w:rPr>
          <w:lang w:val="en-IN"/>
        </w:rPr>
        <w:t>OneAgent</w:t>
      </w:r>
      <w:proofErr w:type="spellEnd"/>
      <w:r w:rsidRPr="00741EAD">
        <w:rPr>
          <w:lang w:val="en-IN"/>
        </w:rPr>
        <w:t xml:space="preserve"> → installed on monitored hosts.</w:t>
      </w:r>
    </w:p>
    <w:p w14:paraId="5CB638B5" w14:textId="77777777" w:rsidR="00741EAD" w:rsidRPr="00741EAD" w:rsidRDefault="00741EAD" w:rsidP="00741EAD">
      <w:pPr>
        <w:numPr>
          <w:ilvl w:val="1"/>
          <w:numId w:val="30"/>
        </w:numPr>
        <w:rPr>
          <w:lang w:val="en-IN"/>
        </w:rPr>
      </w:pPr>
      <w:r w:rsidRPr="00741EAD">
        <w:rPr>
          <w:lang w:val="en-IN"/>
        </w:rPr>
        <w:t xml:space="preserve">Environment </w:t>
      </w:r>
      <w:proofErr w:type="spellStart"/>
      <w:r w:rsidRPr="00741EAD">
        <w:rPr>
          <w:lang w:val="en-IN"/>
        </w:rPr>
        <w:t>ActiveGate</w:t>
      </w:r>
      <w:proofErr w:type="spellEnd"/>
      <w:r w:rsidRPr="00741EAD">
        <w:rPr>
          <w:lang w:val="en-IN"/>
        </w:rPr>
        <w:t xml:space="preserve"> → for routing &amp; cloud integrations.</w:t>
      </w:r>
    </w:p>
    <w:p w14:paraId="55AA4F92" w14:textId="77777777" w:rsidR="00741EAD" w:rsidRPr="00741EAD" w:rsidRDefault="00741EAD" w:rsidP="00741EAD">
      <w:pPr>
        <w:numPr>
          <w:ilvl w:val="1"/>
          <w:numId w:val="30"/>
        </w:numPr>
        <w:rPr>
          <w:lang w:val="en-IN"/>
        </w:rPr>
      </w:pPr>
      <w:r w:rsidRPr="00741EAD">
        <w:rPr>
          <w:lang w:val="en-IN"/>
        </w:rPr>
        <w:t xml:space="preserve">Cluster </w:t>
      </w:r>
      <w:proofErr w:type="spellStart"/>
      <w:r w:rsidRPr="00741EAD">
        <w:rPr>
          <w:lang w:val="en-IN"/>
        </w:rPr>
        <w:t>ActiveGate</w:t>
      </w:r>
      <w:proofErr w:type="spellEnd"/>
      <w:r w:rsidRPr="00741EAD">
        <w:rPr>
          <w:lang w:val="en-IN"/>
        </w:rPr>
        <w:t xml:space="preserve"> → required for cluster node communication.</w:t>
      </w:r>
    </w:p>
    <w:p w14:paraId="01BB6963" w14:textId="77777777" w:rsidR="00741EAD" w:rsidRPr="00741EAD" w:rsidRDefault="00741EAD" w:rsidP="00741EAD">
      <w:pPr>
        <w:numPr>
          <w:ilvl w:val="1"/>
          <w:numId w:val="30"/>
        </w:numPr>
        <w:rPr>
          <w:lang w:val="en-IN"/>
        </w:rPr>
      </w:pPr>
      <w:r w:rsidRPr="00741EAD">
        <w:rPr>
          <w:lang w:val="en-IN"/>
        </w:rPr>
        <w:t xml:space="preserve">Communication → </w:t>
      </w:r>
      <w:proofErr w:type="spellStart"/>
      <w:r w:rsidRPr="00741EAD">
        <w:rPr>
          <w:lang w:val="en-IN"/>
        </w:rPr>
        <w:t>OneAgent</w:t>
      </w:r>
      <w:proofErr w:type="spellEnd"/>
      <w:r w:rsidRPr="00741EAD">
        <w:rPr>
          <w:lang w:val="en-IN"/>
        </w:rPr>
        <w:t>/</w:t>
      </w:r>
      <w:proofErr w:type="spellStart"/>
      <w:r w:rsidRPr="00741EAD">
        <w:rPr>
          <w:lang w:val="en-IN"/>
        </w:rPr>
        <w:t>ActiveGate</w:t>
      </w:r>
      <w:proofErr w:type="spellEnd"/>
      <w:r w:rsidRPr="00741EAD">
        <w:rPr>
          <w:lang w:val="en-IN"/>
        </w:rPr>
        <w:t xml:space="preserve"> → Managed Cluster (in customer infra).</w:t>
      </w:r>
    </w:p>
    <w:p w14:paraId="0DC6AA2C" w14:textId="5202D922" w:rsidR="00741EAD" w:rsidRPr="00741EAD" w:rsidRDefault="00741EAD" w:rsidP="00741EAD">
      <w:pPr>
        <w:rPr>
          <w:lang w:val="en-IN"/>
        </w:rPr>
      </w:pPr>
    </w:p>
    <w:p w14:paraId="197B1E19" w14:textId="77777777" w:rsidR="00741EAD" w:rsidRPr="00741EAD" w:rsidRDefault="00741EAD" w:rsidP="00741EAD">
      <w:pPr>
        <w:rPr>
          <w:b/>
          <w:bCs/>
          <w:lang w:val="en-IN"/>
        </w:rPr>
      </w:pPr>
      <w:r w:rsidRPr="00741EAD">
        <w:rPr>
          <w:b/>
          <w:bCs/>
          <w:lang w:val="en-IN"/>
        </w:rPr>
        <w:t>5. Choosing Between SaaS &amp; Managed</w:t>
      </w:r>
    </w:p>
    <w:p w14:paraId="233E73D5" w14:textId="77777777" w:rsidR="00741EAD" w:rsidRPr="00741EAD" w:rsidRDefault="00741EAD" w:rsidP="00741EAD">
      <w:pPr>
        <w:numPr>
          <w:ilvl w:val="0"/>
          <w:numId w:val="31"/>
        </w:numPr>
        <w:rPr>
          <w:lang w:val="en-IN"/>
        </w:rPr>
      </w:pPr>
      <w:r w:rsidRPr="00741EAD">
        <w:rPr>
          <w:lang w:val="en-IN"/>
        </w:rPr>
        <w:t xml:space="preserve">Choose </w:t>
      </w:r>
      <w:r w:rsidRPr="00741EAD">
        <w:rPr>
          <w:b/>
          <w:bCs/>
          <w:lang w:val="en-IN"/>
        </w:rPr>
        <w:t>SaaS</w:t>
      </w:r>
      <w:r w:rsidRPr="00741EAD">
        <w:rPr>
          <w:lang w:val="en-IN"/>
        </w:rPr>
        <w:t xml:space="preserve"> if:</w:t>
      </w:r>
    </w:p>
    <w:p w14:paraId="2DEE888C" w14:textId="77777777" w:rsidR="00741EAD" w:rsidRPr="00741EAD" w:rsidRDefault="00741EAD" w:rsidP="00741EAD">
      <w:pPr>
        <w:numPr>
          <w:ilvl w:val="1"/>
          <w:numId w:val="31"/>
        </w:numPr>
        <w:rPr>
          <w:lang w:val="en-IN"/>
        </w:rPr>
      </w:pPr>
      <w:r w:rsidRPr="00741EAD">
        <w:rPr>
          <w:lang w:val="en-IN"/>
        </w:rPr>
        <w:t xml:space="preserve">You want </w:t>
      </w:r>
      <w:r w:rsidRPr="00741EAD">
        <w:rPr>
          <w:b/>
          <w:bCs/>
          <w:lang w:val="en-IN"/>
        </w:rPr>
        <w:t>simplicity, fast adoption, and low ops overhead</w:t>
      </w:r>
      <w:r w:rsidRPr="00741EAD">
        <w:rPr>
          <w:lang w:val="en-IN"/>
        </w:rPr>
        <w:t>.</w:t>
      </w:r>
    </w:p>
    <w:p w14:paraId="32F9385B" w14:textId="77777777" w:rsidR="00741EAD" w:rsidRPr="00741EAD" w:rsidRDefault="00741EAD" w:rsidP="00741EAD">
      <w:pPr>
        <w:numPr>
          <w:ilvl w:val="1"/>
          <w:numId w:val="31"/>
        </w:numPr>
        <w:rPr>
          <w:lang w:val="en-IN"/>
        </w:rPr>
      </w:pPr>
      <w:r w:rsidRPr="00741EAD">
        <w:rPr>
          <w:lang w:val="en-IN"/>
        </w:rPr>
        <w:t xml:space="preserve">Regulatory rules allow </w:t>
      </w:r>
      <w:r w:rsidRPr="00741EAD">
        <w:rPr>
          <w:b/>
          <w:bCs/>
          <w:lang w:val="en-IN"/>
        </w:rPr>
        <w:t>data to leave premises</w:t>
      </w:r>
      <w:r w:rsidRPr="00741EAD">
        <w:rPr>
          <w:lang w:val="en-IN"/>
        </w:rPr>
        <w:t>.</w:t>
      </w:r>
    </w:p>
    <w:p w14:paraId="1DF3B834" w14:textId="77777777" w:rsidR="00741EAD" w:rsidRPr="00741EAD" w:rsidRDefault="00741EAD" w:rsidP="00741EAD">
      <w:pPr>
        <w:numPr>
          <w:ilvl w:val="1"/>
          <w:numId w:val="31"/>
        </w:numPr>
        <w:rPr>
          <w:lang w:val="en-IN"/>
        </w:rPr>
      </w:pPr>
      <w:r w:rsidRPr="00741EAD">
        <w:rPr>
          <w:lang w:val="en-IN"/>
        </w:rPr>
        <w:t xml:space="preserve">You prefer </w:t>
      </w:r>
      <w:r w:rsidRPr="00741EAD">
        <w:rPr>
          <w:b/>
          <w:bCs/>
          <w:lang w:val="en-IN"/>
        </w:rPr>
        <w:t>always latest updates</w:t>
      </w:r>
      <w:r w:rsidRPr="00741EAD">
        <w:rPr>
          <w:lang w:val="en-IN"/>
        </w:rPr>
        <w:t xml:space="preserve"> without admin effort.</w:t>
      </w:r>
    </w:p>
    <w:p w14:paraId="29EE5EC3" w14:textId="77777777" w:rsidR="00741EAD" w:rsidRPr="00741EAD" w:rsidRDefault="00741EAD" w:rsidP="00741EAD">
      <w:pPr>
        <w:numPr>
          <w:ilvl w:val="0"/>
          <w:numId w:val="31"/>
        </w:numPr>
        <w:rPr>
          <w:lang w:val="en-IN"/>
        </w:rPr>
      </w:pPr>
      <w:r w:rsidRPr="00741EAD">
        <w:rPr>
          <w:lang w:val="en-IN"/>
        </w:rPr>
        <w:t xml:space="preserve">Choose </w:t>
      </w:r>
      <w:r w:rsidRPr="00741EAD">
        <w:rPr>
          <w:b/>
          <w:bCs/>
          <w:lang w:val="en-IN"/>
        </w:rPr>
        <w:t>Managed</w:t>
      </w:r>
      <w:r w:rsidRPr="00741EAD">
        <w:rPr>
          <w:lang w:val="en-IN"/>
        </w:rPr>
        <w:t xml:space="preserve"> if:</w:t>
      </w:r>
    </w:p>
    <w:p w14:paraId="38B61756" w14:textId="77777777" w:rsidR="00741EAD" w:rsidRPr="00741EAD" w:rsidRDefault="00741EAD" w:rsidP="00741EAD">
      <w:pPr>
        <w:numPr>
          <w:ilvl w:val="1"/>
          <w:numId w:val="31"/>
        </w:numPr>
        <w:rPr>
          <w:lang w:val="en-IN"/>
        </w:rPr>
      </w:pPr>
      <w:r w:rsidRPr="00741EAD">
        <w:rPr>
          <w:lang w:val="en-IN"/>
        </w:rPr>
        <w:t xml:space="preserve">You have </w:t>
      </w:r>
      <w:r w:rsidRPr="00741EAD">
        <w:rPr>
          <w:b/>
          <w:bCs/>
          <w:lang w:val="en-IN"/>
        </w:rPr>
        <w:t>strict compliance/data residency requirements</w:t>
      </w:r>
      <w:r w:rsidRPr="00741EAD">
        <w:rPr>
          <w:lang w:val="en-IN"/>
        </w:rPr>
        <w:t>.</w:t>
      </w:r>
    </w:p>
    <w:p w14:paraId="3CAA166F" w14:textId="77777777" w:rsidR="00741EAD" w:rsidRPr="00741EAD" w:rsidRDefault="00741EAD" w:rsidP="00741EAD">
      <w:pPr>
        <w:numPr>
          <w:ilvl w:val="1"/>
          <w:numId w:val="31"/>
        </w:numPr>
        <w:rPr>
          <w:lang w:val="en-IN"/>
        </w:rPr>
      </w:pPr>
      <w:r w:rsidRPr="00741EAD">
        <w:rPr>
          <w:lang w:val="en-IN"/>
        </w:rPr>
        <w:t xml:space="preserve">Your environment is </w:t>
      </w:r>
      <w:r w:rsidRPr="00741EAD">
        <w:rPr>
          <w:b/>
          <w:bCs/>
          <w:lang w:val="en-IN"/>
        </w:rPr>
        <w:t>air-gapped or restricted from internet</w:t>
      </w:r>
      <w:r w:rsidRPr="00741EAD">
        <w:rPr>
          <w:lang w:val="en-IN"/>
        </w:rPr>
        <w:t>.</w:t>
      </w:r>
    </w:p>
    <w:p w14:paraId="642B7225" w14:textId="77777777" w:rsidR="00741EAD" w:rsidRPr="00741EAD" w:rsidRDefault="00741EAD" w:rsidP="00741EAD">
      <w:pPr>
        <w:numPr>
          <w:ilvl w:val="1"/>
          <w:numId w:val="31"/>
        </w:numPr>
        <w:rPr>
          <w:lang w:val="en-IN"/>
        </w:rPr>
      </w:pPr>
      <w:r w:rsidRPr="00741EAD">
        <w:rPr>
          <w:lang w:val="en-IN"/>
        </w:rPr>
        <w:t xml:space="preserve">You want </w:t>
      </w:r>
      <w:r w:rsidRPr="00741EAD">
        <w:rPr>
          <w:b/>
          <w:bCs/>
          <w:lang w:val="en-IN"/>
        </w:rPr>
        <w:t>full control</w:t>
      </w:r>
      <w:r w:rsidRPr="00741EAD">
        <w:rPr>
          <w:lang w:val="en-IN"/>
        </w:rPr>
        <w:t xml:space="preserve"> over updates, storage, and scaling.</w:t>
      </w:r>
    </w:p>
    <w:p w14:paraId="71C6DCC4" w14:textId="77777777" w:rsidR="00741EAD" w:rsidRPr="00741EAD" w:rsidRDefault="00741EAD" w:rsidP="00741EAD">
      <w:pPr>
        <w:numPr>
          <w:ilvl w:val="1"/>
          <w:numId w:val="31"/>
        </w:numPr>
        <w:rPr>
          <w:lang w:val="en-IN"/>
        </w:rPr>
      </w:pPr>
      <w:r w:rsidRPr="00741EAD">
        <w:rPr>
          <w:lang w:val="en-IN"/>
        </w:rPr>
        <w:lastRenderedPageBreak/>
        <w:t>You have the IT capability to manage the infrastructure.</w:t>
      </w:r>
    </w:p>
    <w:p w14:paraId="7510378C" w14:textId="77777777" w:rsidR="00741EAD" w:rsidRPr="00741EAD" w:rsidRDefault="00741EAD" w:rsidP="00741EAD">
      <w:pPr>
        <w:rPr>
          <w:lang w:val="en-IN"/>
        </w:rPr>
      </w:pPr>
      <w:r w:rsidRPr="00741EAD">
        <w:rPr>
          <w:lang w:val="en-IN"/>
        </w:rPr>
        <w:pict w14:anchorId="77597AFF">
          <v:rect id="_x0000_i1451" style="width:0;height:1.5pt" o:hralign="center" o:hrstd="t" o:hr="t" fillcolor="#a0a0a0" stroked="f"/>
        </w:pict>
      </w:r>
    </w:p>
    <w:p w14:paraId="0A2FE8E1" w14:textId="77777777" w:rsidR="00741EAD" w:rsidRPr="00741EAD" w:rsidRDefault="00741EAD" w:rsidP="00741EAD">
      <w:pPr>
        <w:rPr>
          <w:lang w:val="en-IN"/>
        </w:rPr>
      </w:pPr>
      <w:r w:rsidRPr="00741EAD">
        <w:rPr>
          <w:rFonts w:ascii="Segoe UI Emoji" w:hAnsi="Segoe UI Emoji" w:cs="Segoe UI Emoji"/>
          <w:lang w:val="en-IN"/>
        </w:rPr>
        <w:t>✅</w:t>
      </w:r>
      <w:r w:rsidRPr="00741EAD">
        <w:rPr>
          <w:lang w:val="en-IN"/>
        </w:rPr>
        <w:t xml:space="preserve"> </w:t>
      </w:r>
      <w:r w:rsidRPr="00741EAD">
        <w:rPr>
          <w:b/>
          <w:bCs/>
          <w:lang w:val="en-IN"/>
        </w:rPr>
        <w:t>In short</w:t>
      </w:r>
      <w:r w:rsidRPr="00741EAD">
        <w:rPr>
          <w:lang w:val="en-IN"/>
        </w:rPr>
        <w:t>:</w:t>
      </w:r>
    </w:p>
    <w:p w14:paraId="6B05AC51" w14:textId="77777777" w:rsidR="00741EAD" w:rsidRPr="00741EAD" w:rsidRDefault="00741EAD" w:rsidP="00741EAD">
      <w:pPr>
        <w:numPr>
          <w:ilvl w:val="0"/>
          <w:numId w:val="32"/>
        </w:numPr>
        <w:rPr>
          <w:lang w:val="en-IN"/>
        </w:rPr>
      </w:pPr>
      <w:r w:rsidRPr="00741EAD">
        <w:rPr>
          <w:b/>
          <w:bCs/>
          <w:lang w:val="en-IN"/>
        </w:rPr>
        <w:t>SaaS = simplicity &amp; speed, but less control</w:t>
      </w:r>
      <w:r w:rsidRPr="00741EAD">
        <w:rPr>
          <w:lang w:val="en-IN"/>
        </w:rPr>
        <w:t>.</w:t>
      </w:r>
    </w:p>
    <w:p w14:paraId="53B0A28D" w14:textId="77777777" w:rsidR="00741EAD" w:rsidRDefault="00741EAD" w:rsidP="00741EAD">
      <w:pPr>
        <w:numPr>
          <w:ilvl w:val="0"/>
          <w:numId w:val="32"/>
        </w:numPr>
        <w:rPr>
          <w:lang w:val="en-IN"/>
        </w:rPr>
      </w:pPr>
      <w:r w:rsidRPr="00741EAD">
        <w:rPr>
          <w:b/>
          <w:bCs/>
          <w:lang w:val="en-IN"/>
        </w:rPr>
        <w:t>Managed = control &amp; compliance, but more responsibility</w:t>
      </w:r>
      <w:r w:rsidRPr="00741EAD">
        <w:rPr>
          <w:lang w:val="en-IN"/>
        </w:rPr>
        <w:t>.</w:t>
      </w:r>
    </w:p>
    <w:p w14:paraId="1D591E4F" w14:textId="77777777" w:rsidR="00741EAD" w:rsidRDefault="00741EAD" w:rsidP="00741EAD">
      <w:pPr>
        <w:rPr>
          <w:lang w:val="en-IN"/>
        </w:rPr>
      </w:pPr>
    </w:p>
    <w:p w14:paraId="6B5BEDB3" w14:textId="6DF561FE" w:rsidR="00741EAD" w:rsidRPr="00741EAD" w:rsidRDefault="00741EAD" w:rsidP="00741EAD">
      <w:pPr>
        <w:rPr>
          <w:b/>
          <w:bCs/>
          <w:lang w:val="en-IN"/>
        </w:rPr>
      </w:pPr>
      <w:r w:rsidRPr="00741EAD">
        <w:rPr>
          <w:b/>
          <w:bCs/>
          <w:lang w:val="en-IN"/>
        </w:rPr>
        <w:t>Dynatrace Cluster Architecture (High-Level)</w:t>
      </w:r>
    </w:p>
    <w:p w14:paraId="40BAE44A" w14:textId="77777777" w:rsidR="00741EAD" w:rsidRPr="00741EAD" w:rsidRDefault="00741EAD" w:rsidP="00741EAD">
      <w:pPr>
        <w:rPr>
          <w:lang w:val="en-IN"/>
        </w:rPr>
      </w:pPr>
      <w:r w:rsidRPr="00741EAD">
        <w:rPr>
          <w:lang w:val="en-IN"/>
        </w:rPr>
        <w:t xml:space="preserve">The </w:t>
      </w:r>
      <w:r w:rsidRPr="00741EAD">
        <w:rPr>
          <w:b/>
          <w:bCs/>
          <w:lang w:val="en-IN"/>
        </w:rPr>
        <w:t>Dynatrace Cluster</w:t>
      </w:r>
      <w:r w:rsidRPr="00741EAD">
        <w:rPr>
          <w:lang w:val="en-IN"/>
        </w:rPr>
        <w:t xml:space="preserve"> is the central brain of the platform. Whether you deploy </w:t>
      </w:r>
      <w:r w:rsidRPr="00741EAD">
        <w:rPr>
          <w:b/>
          <w:bCs/>
          <w:lang w:val="en-IN"/>
        </w:rPr>
        <w:t>SaaS</w:t>
      </w:r>
      <w:r w:rsidRPr="00741EAD">
        <w:rPr>
          <w:lang w:val="en-IN"/>
        </w:rPr>
        <w:t xml:space="preserve"> (Dynatrace-hosted) or </w:t>
      </w:r>
      <w:r w:rsidRPr="00741EAD">
        <w:rPr>
          <w:b/>
          <w:bCs/>
          <w:lang w:val="en-IN"/>
        </w:rPr>
        <w:t>Managed</w:t>
      </w:r>
      <w:r w:rsidRPr="00741EAD">
        <w:rPr>
          <w:lang w:val="en-IN"/>
        </w:rPr>
        <w:t xml:space="preserve"> (self-hosted), the cluster provides:</w:t>
      </w:r>
    </w:p>
    <w:p w14:paraId="5CD4B2E3" w14:textId="77777777" w:rsidR="00741EAD" w:rsidRPr="00741EAD" w:rsidRDefault="00741EAD" w:rsidP="00741EAD">
      <w:pPr>
        <w:numPr>
          <w:ilvl w:val="0"/>
          <w:numId w:val="33"/>
        </w:numPr>
        <w:rPr>
          <w:lang w:val="en-IN"/>
        </w:rPr>
      </w:pPr>
      <w:r w:rsidRPr="00741EAD">
        <w:rPr>
          <w:b/>
          <w:bCs/>
          <w:lang w:val="en-IN"/>
        </w:rPr>
        <w:t>Data processing and storage</w:t>
      </w:r>
      <w:r w:rsidRPr="00741EAD">
        <w:rPr>
          <w:lang w:val="en-IN"/>
        </w:rPr>
        <w:t xml:space="preserve"> (metrics, traces, logs, events).</w:t>
      </w:r>
    </w:p>
    <w:p w14:paraId="66DF9DA8" w14:textId="77777777" w:rsidR="00741EAD" w:rsidRPr="00741EAD" w:rsidRDefault="00741EAD" w:rsidP="00741EAD">
      <w:pPr>
        <w:numPr>
          <w:ilvl w:val="0"/>
          <w:numId w:val="33"/>
        </w:numPr>
        <w:rPr>
          <w:lang w:val="en-IN"/>
        </w:rPr>
      </w:pPr>
      <w:r w:rsidRPr="00741EAD">
        <w:rPr>
          <w:b/>
          <w:bCs/>
          <w:lang w:val="en-IN"/>
        </w:rPr>
        <w:t>AI-powered analytics</w:t>
      </w:r>
      <w:r w:rsidRPr="00741EAD">
        <w:rPr>
          <w:lang w:val="en-IN"/>
        </w:rPr>
        <w:t xml:space="preserve"> (Davis AI for problem detection &amp; root cause).</w:t>
      </w:r>
    </w:p>
    <w:p w14:paraId="2BB02527" w14:textId="77777777" w:rsidR="00741EAD" w:rsidRPr="00741EAD" w:rsidRDefault="00741EAD" w:rsidP="00741EAD">
      <w:pPr>
        <w:numPr>
          <w:ilvl w:val="0"/>
          <w:numId w:val="33"/>
        </w:numPr>
        <w:rPr>
          <w:lang w:val="en-IN"/>
        </w:rPr>
      </w:pPr>
      <w:proofErr w:type="spellStart"/>
      <w:r w:rsidRPr="00741EAD">
        <w:rPr>
          <w:b/>
          <w:bCs/>
          <w:lang w:val="en-IN"/>
        </w:rPr>
        <w:t>Smartscape</w:t>
      </w:r>
      <w:proofErr w:type="spellEnd"/>
      <w:r w:rsidRPr="00741EAD">
        <w:rPr>
          <w:b/>
          <w:bCs/>
          <w:lang w:val="en-IN"/>
        </w:rPr>
        <w:t xml:space="preserve"> &amp; </w:t>
      </w:r>
      <w:proofErr w:type="spellStart"/>
      <w:r w:rsidRPr="00741EAD">
        <w:rPr>
          <w:b/>
          <w:bCs/>
          <w:lang w:val="en-IN"/>
        </w:rPr>
        <w:t>PurePath</w:t>
      </w:r>
      <w:proofErr w:type="spellEnd"/>
      <w:r w:rsidRPr="00741EAD">
        <w:rPr>
          <w:b/>
          <w:bCs/>
          <w:lang w:val="en-IN"/>
        </w:rPr>
        <w:t xml:space="preserve"> processing</w:t>
      </w:r>
      <w:r w:rsidRPr="00741EAD">
        <w:rPr>
          <w:lang w:val="en-IN"/>
        </w:rPr>
        <w:t xml:space="preserve"> (topology + end-to-end tracing).</w:t>
      </w:r>
    </w:p>
    <w:p w14:paraId="1F8E0AF5" w14:textId="77777777" w:rsidR="00741EAD" w:rsidRPr="00741EAD" w:rsidRDefault="00741EAD" w:rsidP="00741EAD">
      <w:pPr>
        <w:numPr>
          <w:ilvl w:val="0"/>
          <w:numId w:val="33"/>
        </w:numPr>
        <w:rPr>
          <w:lang w:val="en-IN"/>
        </w:rPr>
      </w:pPr>
      <w:r w:rsidRPr="00741EAD">
        <w:rPr>
          <w:b/>
          <w:bCs/>
          <w:lang w:val="en-IN"/>
        </w:rPr>
        <w:t>APIs and UI access</w:t>
      </w:r>
      <w:r w:rsidRPr="00741EAD">
        <w:rPr>
          <w:lang w:val="en-IN"/>
        </w:rPr>
        <w:t xml:space="preserve"> (user interaction, dashboards, management).</w:t>
      </w:r>
    </w:p>
    <w:p w14:paraId="27471EEA" w14:textId="77777777" w:rsidR="00741EAD" w:rsidRPr="00741EAD" w:rsidRDefault="00741EAD" w:rsidP="00741EAD">
      <w:pPr>
        <w:rPr>
          <w:lang w:val="en-IN"/>
        </w:rPr>
      </w:pPr>
      <w:r w:rsidRPr="00741EAD">
        <w:rPr>
          <w:lang w:val="en-IN"/>
        </w:rPr>
        <w:t>At a high level, the cluster is composed of:</w:t>
      </w:r>
    </w:p>
    <w:p w14:paraId="6E79BC8A" w14:textId="77777777" w:rsidR="00741EAD" w:rsidRPr="00741EAD" w:rsidRDefault="00741EAD" w:rsidP="00741EAD">
      <w:pPr>
        <w:rPr>
          <w:b/>
          <w:bCs/>
          <w:lang w:val="en-IN"/>
        </w:rPr>
      </w:pPr>
      <w:r w:rsidRPr="00741EAD">
        <w:rPr>
          <w:b/>
          <w:bCs/>
          <w:lang w:val="en-IN"/>
        </w:rPr>
        <w:t>1. Cluster Nodes</w:t>
      </w:r>
    </w:p>
    <w:p w14:paraId="4F42E98D" w14:textId="77777777" w:rsidR="00741EAD" w:rsidRPr="00741EAD" w:rsidRDefault="00741EAD" w:rsidP="00741EAD">
      <w:pPr>
        <w:numPr>
          <w:ilvl w:val="0"/>
          <w:numId w:val="34"/>
        </w:numPr>
        <w:rPr>
          <w:lang w:val="en-IN"/>
        </w:rPr>
      </w:pPr>
      <w:r w:rsidRPr="00741EAD">
        <w:rPr>
          <w:lang w:val="en-IN"/>
        </w:rPr>
        <w:t xml:space="preserve">Each node is a server (VM/physical) that runs the </w:t>
      </w:r>
      <w:r w:rsidRPr="00741EAD">
        <w:rPr>
          <w:b/>
          <w:bCs/>
          <w:lang w:val="en-IN"/>
        </w:rPr>
        <w:t>Dynatrace cluster software</w:t>
      </w:r>
      <w:r w:rsidRPr="00741EAD">
        <w:rPr>
          <w:lang w:val="en-IN"/>
        </w:rPr>
        <w:t>.</w:t>
      </w:r>
    </w:p>
    <w:p w14:paraId="5506A3F5" w14:textId="77777777" w:rsidR="00741EAD" w:rsidRPr="00741EAD" w:rsidRDefault="00741EAD" w:rsidP="00741EAD">
      <w:pPr>
        <w:numPr>
          <w:ilvl w:val="0"/>
          <w:numId w:val="34"/>
        </w:numPr>
        <w:rPr>
          <w:lang w:val="en-IN"/>
        </w:rPr>
      </w:pPr>
      <w:r w:rsidRPr="00741EAD">
        <w:rPr>
          <w:lang w:val="en-IN"/>
        </w:rPr>
        <w:t xml:space="preserve">Nodes handle </w:t>
      </w:r>
      <w:r w:rsidRPr="00741EAD">
        <w:rPr>
          <w:b/>
          <w:bCs/>
          <w:lang w:val="en-IN"/>
        </w:rPr>
        <w:t>ingestion, storage, processing, and querying</w:t>
      </w:r>
      <w:r w:rsidRPr="00741EAD">
        <w:rPr>
          <w:lang w:val="en-IN"/>
        </w:rPr>
        <w:t>.</w:t>
      </w:r>
    </w:p>
    <w:p w14:paraId="7ACCD0C2" w14:textId="77777777" w:rsidR="00741EAD" w:rsidRPr="00741EAD" w:rsidRDefault="00741EAD" w:rsidP="00741EAD">
      <w:pPr>
        <w:numPr>
          <w:ilvl w:val="0"/>
          <w:numId w:val="34"/>
        </w:numPr>
        <w:rPr>
          <w:lang w:val="en-IN"/>
        </w:rPr>
      </w:pPr>
      <w:r w:rsidRPr="00741EAD">
        <w:rPr>
          <w:lang w:val="en-IN"/>
        </w:rPr>
        <w:t xml:space="preserve">Can run as a </w:t>
      </w:r>
      <w:r w:rsidRPr="00741EAD">
        <w:rPr>
          <w:b/>
          <w:bCs/>
          <w:lang w:val="en-IN"/>
        </w:rPr>
        <w:t>single-node</w:t>
      </w:r>
      <w:r w:rsidRPr="00741EAD">
        <w:rPr>
          <w:lang w:val="en-IN"/>
        </w:rPr>
        <w:t xml:space="preserve"> (PoC, dev) or </w:t>
      </w:r>
      <w:r w:rsidRPr="00741EAD">
        <w:rPr>
          <w:b/>
          <w:bCs/>
          <w:lang w:val="en-IN"/>
        </w:rPr>
        <w:t>multi-node cluster</w:t>
      </w:r>
      <w:r w:rsidRPr="00741EAD">
        <w:rPr>
          <w:lang w:val="en-IN"/>
        </w:rPr>
        <w:t xml:space="preserve"> (prod, enterprise).</w:t>
      </w:r>
    </w:p>
    <w:p w14:paraId="1E718BC1" w14:textId="77777777" w:rsidR="00741EAD" w:rsidRPr="00741EAD" w:rsidRDefault="00741EAD" w:rsidP="00741EAD">
      <w:pPr>
        <w:rPr>
          <w:b/>
          <w:bCs/>
          <w:lang w:val="en-IN"/>
        </w:rPr>
      </w:pPr>
      <w:r w:rsidRPr="00741EAD">
        <w:rPr>
          <w:b/>
          <w:bCs/>
          <w:lang w:val="en-IN"/>
        </w:rPr>
        <w:t>2. Data Storage Layers</w:t>
      </w:r>
    </w:p>
    <w:p w14:paraId="050B2689" w14:textId="77777777" w:rsidR="00741EAD" w:rsidRPr="00741EAD" w:rsidRDefault="00741EAD" w:rsidP="00741EAD">
      <w:pPr>
        <w:numPr>
          <w:ilvl w:val="0"/>
          <w:numId w:val="35"/>
        </w:numPr>
        <w:rPr>
          <w:lang w:val="en-IN"/>
        </w:rPr>
      </w:pPr>
      <w:r w:rsidRPr="00741EAD">
        <w:rPr>
          <w:b/>
          <w:bCs/>
          <w:lang w:val="en-IN"/>
        </w:rPr>
        <w:t>Cassandra/Elasticsearch-like distributed stores</w:t>
      </w:r>
      <w:r w:rsidRPr="00741EAD">
        <w:rPr>
          <w:lang w:val="en-IN"/>
        </w:rPr>
        <w:t xml:space="preserve"> (under the hood).</w:t>
      </w:r>
    </w:p>
    <w:p w14:paraId="17D20AD2" w14:textId="77777777" w:rsidR="00741EAD" w:rsidRPr="00741EAD" w:rsidRDefault="00741EAD" w:rsidP="00741EAD">
      <w:pPr>
        <w:numPr>
          <w:ilvl w:val="0"/>
          <w:numId w:val="35"/>
        </w:numPr>
        <w:rPr>
          <w:lang w:val="en-IN"/>
        </w:rPr>
      </w:pPr>
      <w:r w:rsidRPr="00741EAD">
        <w:rPr>
          <w:lang w:val="en-IN"/>
        </w:rPr>
        <w:t xml:space="preserve">Store </w:t>
      </w:r>
      <w:r w:rsidRPr="00741EAD">
        <w:rPr>
          <w:b/>
          <w:bCs/>
          <w:lang w:val="en-IN"/>
        </w:rPr>
        <w:t>timeseries metrics, logs, traces, events, topology metadata</w:t>
      </w:r>
      <w:r w:rsidRPr="00741EAD">
        <w:rPr>
          <w:lang w:val="en-IN"/>
        </w:rPr>
        <w:t>.</w:t>
      </w:r>
    </w:p>
    <w:p w14:paraId="6FF5E4D7" w14:textId="77777777" w:rsidR="00741EAD" w:rsidRPr="00741EAD" w:rsidRDefault="00741EAD" w:rsidP="00741EAD">
      <w:pPr>
        <w:numPr>
          <w:ilvl w:val="0"/>
          <w:numId w:val="35"/>
        </w:numPr>
        <w:rPr>
          <w:lang w:val="en-IN"/>
        </w:rPr>
      </w:pPr>
      <w:r w:rsidRPr="00741EAD">
        <w:rPr>
          <w:lang w:val="en-IN"/>
        </w:rPr>
        <w:t xml:space="preserve">Replication across nodes ensures </w:t>
      </w:r>
      <w:r w:rsidRPr="00741EAD">
        <w:rPr>
          <w:b/>
          <w:bCs/>
          <w:lang w:val="en-IN"/>
        </w:rPr>
        <w:t>redundancy and fault tolerance</w:t>
      </w:r>
      <w:r w:rsidRPr="00741EAD">
        <w:rPr>
          <w:lang w:val="en-IN"/>
        </w:rPr>
        <w:t>.</w:t>
      </w:r>
    </w:p>
    <w:p w14:paraId="4759020B" w14:textId="77777777" w:rsidR="00741EAD" w:rsidRPr="00741EAD" w:rsidRDefault="00741EAD" w:rsidP="00741EAD">
      <w:pPr>
        <w:rPr>
          <w:b/>
          <w:bCs/>
          <w:lang w:val="en-IN"/>
        </w:rPr>
      </w:pPr>
      <w:r w:rsidRPr="00741EAD">
        <w:rPr>
          <w:b/>
          <w:bCs/>
          <w:lang w:val="en-IN"/>
        </w:rPr>
        <w:t>3. Communication</w:t>
      </w:r>
    </w:p>
    <w:p w14:paraId="3CB0363D" w14:textId="77777777" w:rsidR="00741EAD" w:rsidRPr="00741EAD" w:rsidRDefault="00741EAD" w:rsidP="00741EAD">
      <w:pPr>
        <w:numPr>
          <w:ilvl w:val="0"/>
          <w:numId w:val="36"/>
        </w:numPr>
        <w:rPr>
          <w:lang w:val="en-IN"/>
        </w:rPr>
      </w:pPr>
      <w:proofErr w:type="spellStart"/>
      <w:r w:rsidRPr="00741EAD">
        <w:rPr>
          <w:lang w:val="en-IN"/>
        </w:rPr>
        <w:t>OneAgents</w:t>
      </w:r>
      <w:proofErr w:type="spellEnd"/>
      <w:r w:rsidRPr="00741EAD">
        <w:rPr>
          <w:lang w:val="en-IN"/>
        </w:rPr>
        <w:t xml:space="preserve"> and </w:t>
      </w:r>
      <w:proofErr w:type="spellStart"/>
      <w:r w:rsidRPr="00741EAD">
        <w:rPr>
          <w:lang w:val="en-IN"/>
        </w:rPr>
        <w:t>ActiveGates</w:t>
      </w:r>
      <w:proofErr w:type="spellEnd"/>
      <w:r w:rsidRPr="00741EAD">
        <w:rPr>
          <w:lang w:val="en-IN"/>
        </w:rPr>
        <w:t xml:space="preserve"> send monitoring data → cluster nodes.</w:t>
      </w:r>
    </w:p>
    <w:p w14:paraId="4F1D9E9F" w14:textId="77777777" w:rsidR="00741EAD" w:rsidRPr="00741EAD" w:rsidRDefault="00741EAD" w:rsidP="00741EAD">
      <w:pPr>
        <w:numPr>
          <w:ilvl w:val="0"/>
          <w:numId w:val="36"/>
        </w:numPr>
        <w:rPr>
          <w:lang w:val="en-IN"/>
        </w:rPr>
      </w:pPr>
      <w:r w:rsidRPr="00741EAD">
        <w:rPr>
          <w:lang w:val="en-IN"/>
        </w:rPr>
        <w:t xml:space="preserve">Cluster nodes exchange data via </w:t>
      </w:r>
      <w:r w:rsidRPr="00741EAD">
        <w:rPr>
          <w:b/>
          <w:bCs/>
          <w:lang w:val="en-IN"/>
        </w:rPr>
        <w:t xml:space="preserve">Cluster </w:t>
      </w:r>
      <w:proofErr w:type="spellStart"/>
      <w:r w:rsidRPr="00741EAD">
        <w:rPr>
          <w:b/>
          <w:bCs/>
          <w:lang w:val="en-IN"/>
        </w:rPr>
        <w:t>ActiveGates</w:t>
      </w:r>
      <w:proofErr w:type="spellEnd"/>
      <w:r w:rsidRPr="00741EAD">
        <w:rPr>
          <w:lang w:val="en-IN"/>
        </w:rPr>
        <w:t xml:space="preserve"> (in Managed) or directly (SaaS).</w:t>
      </w:r>
    </w:p>
    <w:p w14:paraId="3E5B1925" w14:textId="77777777" w:rsidR="00741EAD" w:rsidRPr="00741EAD" w:rsidRDefault="00741EAD" w:rsidP="00741EAD">
      <w:pPr>
        <w:numPr>
          <w:ilvl w:val="0"/>
          <w:numId w:val="36"/>
        </w:numPr>
        <w:rPr>
          <w:lang w:val="en-IN"/>
        </w:rPr>
      </w:pPr>
      <w:r w:rsidRPr="00741EAD">
        <w:rPr>
          <w:lang w:val="en-IN"/>
        </w:rPr>
        <w:t>API/UI requests are distributed across nodes.</w:t>
      </w:r>
    </w:p>
    <w:p w14:paraId="47E0830C" w14:textId="77777777" w:rsidR="00741EAD" w:rsidRPr="00741EAD" w:rsidRDefault="00741EAD" w:rsidP="00741EAD">
      <w:pPr>
        <w:rPr>
          <w:b/>
          <w:bCs/>
          <w:lang w:val="en-IN"/>
        </w:rPr>
      </w:pPr>
      <w:r w:rsidRPr="00741EAD">
        <w:rPr>
          <w:b/>
          <w:bCs/>
          <w:lang w:val="en-IN"/>
        </w:rPr>
        <w:lastRenderedPageBreak/>
        <w:t>4. High-Level Flow</w:t>
      </w:r>
    </w:p>
    <w:p w14:paraId="0B103EB3" w14:textId="77777777" w:rsidR="00741EAD" w:rsidRPr="00741EAD" w:rsidRDefault="00741EAD" w:rsidP="00741EAD">
      <w:pPr>
        <w:rPr>
          <w:lang w:val="en-IN"/>
        </w:rPr>
      </w:pPr>
      <w:proofErr w:type="spellStart"/>
      <w:r w:rsidRPr="00741EAD">
        <w:rPr>
          <w:lang w:val="en-IN"/>
        </w:rPr>
        <w:t>OneAgent</w:t>
      </w:r>
      <w:proofErr w:type="spellEnd"/>
      <w:r w:rsidRPr="00741EAD">
        <w:rPr>
          <w:lang w:val="en-IN"/>
        </w:rPr>
        <w:t xml:space="preserve"> → </w:t>
      </w:r>
      <w:proofErr w:type="spellStart"/>
      <w:r w:rsidRPr="00741EAD">
        <w:rPr>
          <w:lang w:val="en-IN"/>
        </w:rPr>
        <w:t>ActiveGate</w:t>
      </w:r>
      <w:proofErr w:type="spellEnd"/>
      <w:r w:rsidRPr="00741EAD">
        <w:rPr>
          <w:lang w:val="en-IN"/>
        </w:rPr>
        <w:t xml:space="preserve"> (optional) → Dynatrace Cluster Node(s) → Storage + Davis AI</w:t>
      </w:r>
    </w:p>
    <w:p w14:paraId="09421C9E" w14:textId="32655CEC" w:rsidR="00741EAD" w:rsidRPr="00741EAD" w:rsidRDefault="00741EAD" w:rsidP="00741EAD">
      <w:pPr>
        <w:rPr>
          <w:lang w:val="en-IN"/>
        </w:rPr>
      </w:pPr>
    </w:p>
    <w:p w14:paraId="485086BB" w14:textId="6E2F949E" w:rsidR="00741EAD" w:rsidRPr="00741EAD" w:rsidRDefault="00741EAD" w:rsidP="00741EAD">
      <w:pPr>
        <w:rPr>
          <w:b/>
          <w:bCs/>
          <w:lang w:val="en-IN"/>
        </w:rPr>
      </w:pPr>
      <w:r w:rsidRPr="00741EAD">
        <w:rPr>
          <w:b/>
          <w:bCs/>
          <w:lang w:val="en-IN"/>
        </w:rPr>
        <w:t>Cluster Sizing</w:t>
      </w:r>
    </w:p>
    <w:p w14:paraId="544D89A7" w14:textId="77777777" w:rsidR="00741EAD" w:rsidRPr="00741EAD" w:rsidRDefault="00741EAD" w:rsidP="00741EAD">
      <w:pPr>
        <w:rPr>
          <w:lang w:val="en-IN"/>
        </w:rPr>
      </w:pPr>
      <w:r w:rsidRPr="00741EAD">
        <w:rPr>
          <w:lang w:val="en-IN"/>
        </w:rPr>
        <w:t xml:space="preserve">Cluster sizing is crucial for </w:t>
      </w:r>
      <w:r w:rsidRPr="00741EAD">
        <w:rPr>
          <w:b/>
          <w:bCs/>
          <w:lang w:val="en-IN"/>
        </w:rPr>
        <w:t>performance, stability, and scalability</w:t>
      </w:r>
      <w:r w:rsidRPr="00741EAD">
        <w:rPr>
          <w:lang w:val="en-IN"/>
        </w:rPr>
        <w:t>. It depends mainly on:</w:t>
      </w:r>
    </w:p>
    <w:p w14:paraId="3DA69DB7" w14:textId="77777777" w:rsidR="00741EAD" w:rsidRPr="00741EAD" w:rsidRDefault="00741EAD" w:rsidP="00741EAD">
      <w:pPr>
        <w:numPr>
          <w:ilvl w:val="0"/>
          <w:numId w:val="37"/>
        </w:numPr>
        <w:rPr>
          <w:lang w:val="en-IN"/>
        </w:rPr>
      </w:pPr>
      <w:r w:rsidRPr="00741EAD">
        <w:rPr>
          <w:b/>
          <w:bCs/>
          <w:lang w:val="en-IN"/>
        </w:rPr>
        <w:t>Number of monitored hosts</w:t>
      </w:r>
      <w:r w:rsidRPr="00741EAD">
        <w:rPr>
          <w:lang w:val="en-IN"/>
        </w:rPr>
        <w:t xml:space="preserve"> (via </w:t>
      </w:r>
      <w:proofErr w:type="spellStart"/>
      <w:r w:rsidRPr="00741EAD">
        <w:rPr>
          <w:lang w:val="en-IN"/>
        </w:rPr>
        <w:t>OneAgent</w:t>
      </w:r>
      <w:proofErr w:type="spellEnd"/>
      <w:r w:rsidRPr="00741EAD">
        <w:rPr>
          <w:lang w:val="en-IN"/>
        </w:rPr>
        <w:t>).</w:t>
      </w:r>
    </w:p>
    <w:p w14:paraId="3BFD4B59" w14:textId="77777777" w:rsidR="00741EAD" w:rsidRPr="00741EAD" w:rsidRDefault="00741EAD" w:rsidP="00741EAD">
      <w:pPr>
        <w:numPr>
          <w:ilvl w:val="0"/>
          <w:numId w:val="37"/>
        </w:numPr>
        <w:rPr>
          <w:lang w:val="en-IN"/>
        </w:rPr>
      </w:pPr>
      <w:r w:rsidRPr="00741EAD">
        <w:rPr>
          <w:b/>
          <w:bCs/>
          <w:lang w:val="en-IN"/>
        </w:rPr>
        <w:t>Metrics per second (MPS)</w:t>
      </w:r>
      <w:r w:rsidRPr="00741EAD">
        <w:rPr>
          <w:lang w:val="en-IN"/>
        </w:rPr>
        <w:t xml:space="preserve"> ingested.</w:t>
      </w:r>
    </w:p>
    <w:p w14:paraId="7F407550" w14:textId="77777777" w:rsidR="00741EAD" w:rsidRPr="00741EAD" w:rsidRDefault="00741EAD" w:rsidP="00741EAD">
      <w:pPr>
        <w:numPr>
          <w:ilvl w:val="0"/>
          <w:numId w:val="37"/>
        </w:numPr>
        <w:rPr>
          <w:lang w:val="en-IN"/>
        </w:rPr>
      </w:pPr>
      <w:r w:rsidRPr="00741EAD">
        <w:rPr>
          <w:b/>
          <w:bCs/>
          <w:lang w:val="en-IN"/>
        </w:rPr>
        <w:t>Number of services/processes</w:t>
      </w:r>
      <w:r w:rsidRPr="00741EAD">
        <w:rPr>
          <w:lang w:val="en-IN"/>
        </w:rPr>
        <w:t>.</w:t>
      </w:r>
    </w:p>
    <w:p w14:paraId="66E1720D" w14:textId="77777777" w:rsidR="00741EAD" w:rsidRPr="00741EAD" w:rsidRDefault="00741EAD" w:rsidP="00741EAD">
      <w:pPr>
        <w:numPr>
          <w:ilvl w:val="0"/>
          <w:numId w:val="37"/>
        </w:numPr>
        <w:rPr>
          <w:lang w:val="en-IN"/>
        </w:rPr>
      </w:pPr>
      <w:r w:rsidRPr="00741EAD">
        <w:rPr>
          <w:b/>
          <w:bCs/>
          <w:lang w:val="en-IN"/>
        </w:rPr>
        <w:t>Synthetic monitoring load</w:t>
      </w:r>
      <w:r w:rsidRPr="00741EAD">
        <w:rPr>
          <w:lang w:val="en-IN"/>
        </w:rPr>
        <w:t>.</w:t>
      </w:r>
    </w:p>
    <w:p w14:paraId="71E13D74" w14:textId="77777777" w:rsidR="00741EAD" w:rsidRPr="00741EAD" w:rsidRDefault="00741EAD" w:rsidP="00741EAD">
      <w:pPr>
        <w:numPr>
          <w:ilvl w:val="0"/>
          <w:numId w:val="37"/>
        </w:numPr>
        <w:rPr>
          <w:lang w:val="en-IN"/>
        </w:rPr>
      </w:pPr>
      <w:r w:rsidRPr="00741EAD">
        <w:rPr>
          <w:b/>
          <w:bCs/>
          <w:lang w:val="en-IN"/>
        </w:rPr>
        <w:t>Retention requirements</w:t>
      </w:r>
      <w:r w:rsidRPr="00741EAD">
        <w:rPr>
          <w:lang w:val="en-IN"/>
        </w:rPr>
        <w:t xml:space="preserve"> (metrics, logs, traces).</w:t>
      </w:r>
    </w:p>
    <w:p w14:paraId="68FF7816" w14:textId="77777777" w:rsidR="00741EAD" w:rsidRPr="00741EAD" w:rsidRDefault="00741EAD" w:rsidP="00741EAD">
      <w:pPr>
        <w:rPr>
          <w:b/>
          <w:bCs/>
          <w:lang w:val="en-IN"/>
        </w:rPr>
      </w:pPr>
      <w:r w:rsidRPr="00741EAD">
        <w:rPr>
          <w:b/>
          <w:bCs/>
          <w:lang w:val="en-IN"/>
        </w:rPr>
        <w:t>General Guidelines:</w:t>
      </w:r>
    </w:p>
    <w:p w14:paraId="2BAEC207" w14:textId="77777777" w:rsidR="00741EAD" w:rsidRPr="00741EAD" w:rsidRDefault="00741EAD" w:rsidP="00741EAD">
      <w:pPr>
        <w:numPr>
          <w:ilvl w:val="0"/>
          <w:numId w:val="38"/>
        </w:numPr>
        <w:rPr>
          <w:lang w:val="en-IN"/>
        </w:rPr>
      </w:pPr>
      <w:r w:rsidRPr="00741EAD">
        <w:rPr>
          <w:b/>
          <w:bCs/>
          <w:lang w:val="en-IN"/>
        </w:rPr>
        <w:t>Small Deployment (PoC, &lt;50 hosts)</w:t>
      </w:r>
      <w:r w:rsidRPr="00741EAD">
        <w:rPr>
          <w:lang w:val="en-IN"/>
        </w:rPr>
        <w:t xml:space="preserve"> → Single node, ~16–32 GB RAM, 8–16 vCPU.</w:t>
      </w:r>
    </w:p>
    <w:p w14:paraId="6A565ECE" w14:textId="77777777" w:rsidR="00741EAD" w:rsidRPr="00741EAD" w:rsidRDefault="00741EAD" w:rsidP="00741EAD">
      <w:pPr>
        <w:numPr>
          <w:ilvl w:val="0"/>
          <w:numId w:val="38"/>
        </w:numPr>
        <w:rPr>
          <w:lang w:val="en-IN"/>
        </w:rPr>
      </w:pPr>
      <w:r w:rsidRPr="00741EAD">
        <w:rPr>
          <w:b/>
          <w:bCs/>
          <w:lang w:val="en-IN"/>
        </w:rPr>
        <w:t>Medium Deployment (50–500 hosts)</w:t>
      </w:r>
      <w:r w:rsidRPr="00741EAD">
        <w:rPr>
          <w:lang w:val="en-IN"/>
        </w:rPr>
        <w:t xml:space="preserve"> → 3 nodes, each 64–128 GB RAM, 16–32 vCPU.</w:t>
      </w:r>
    </w:p>
    <w:p w14:paraId="0E8003FE" w14:textId="77777777" w:rsidR="00741EAD" w:rsidRPr="00741EAD" w:rsidRDefault="00741EAD" w:rsidP="00741EAD">
      <w:pPr>
        <w:numPr>
          <w:ilvl w:val="0"/>
          <w:numId w:val="38"/>
        </w:numPr>
        <w:rPr>
          <w:lang w:val="en-IN"/>
        </w:rPr>
      </w:pPr>
      <w:r w:rsidRPr="00741EAD">
        <w:rPr>
          <w:b/>
          <w:bCs/>
          <w:lang w:val="en-IN"/>
        </w:rPr>
        <w:t>Large Deployment (&gt;500 hosts / enterprise)</w:t>
      </w:r>
      <w:r w:rsidRPr="00741EAD">
        <w:rPr>
          <w:lang w:val="en-IN"/>
        </w:rPr>
        <w:t xml:space="preserve"> → 5+ nodes, scaling per growth (hundreds of GBs RAM and many vCPUs per node).</w:t>
      </w:r>
    </w:p>
    <w:p w14:paraId="6025E41D" w14:textId="77777777" w:rsidR="00741EAD" w:rsidRPr="00741EAD" w:rsidRDefault="00741EAD" w:rsidP="00741EAD">
      <w:pPr>
        <w:rPr>
          <w:lang w:val="en-IN"/>
        </w:rPr>
      </w:pPr>
      <w:r w:rsidRPr="00741EAD">
        <w:rPr>
          <w:lang w:val="en-IN"/>
        </w:rPr>
        <w:t xml:space="preserve">Dynatrace provides a </w:t>
      </w:r>
      <w:r w:rsidRPr="00741EAD">
        <w:rPr>
          <w:b/>
          <w:bCs/>
          <w:lang w:val="en-IN"/>
        </w:rPr>
        <w:t>Cluster Sizing Calculator</w:t>
      </w:r>
      <w:r w:rsidRPr="00741EAD">
        <w:rPr>
          <w:lang w:val="en-IN"/>
        </w:rPr>
        <w:t xml:space="preserve"> during planning (input: hosts, processes, services, retention).</w:t>
      </w:r>
    </w:p>
    <w:p w14:paraId="28AD1942" w14:textId="2C5826D6" w:rsidR="00741EAD" w:rsidRPr="00741EAD" w:rsidRDefault="00741EAD" w:rsidP="00741EAD">
      <w:pPr>
        <w:rPr>
          <w:lang w:val="en-IN"/>
        </w:rPr>
      </w:pPr>
      <w:r w:rsidRPr="00741EAD">
        <w:rPr>
          <w:b/>
          <w:bCs/>
          <w:lang w:val="en-IN"/>
        </w:rPr>
        <w:t>Rule of Thumb</w:t>
      </w:r>
      <w:r w:rsidRPr="00741EAD">
        <w:rPr>
          <w:lang w:val="en-IN"/>
        </w:rPr>
        <w:t xml:space="preserve"> → Always deploy </w:t>
      </w:r>
      <w:r w:rsidRPr="00741EAD">
        <w:rPr>
          <w:b/>
          <w:bCs/>
          <w:lang w:val="en-IN"/>
        </w:rPr>
        <w:t>minimum 3 nodes</w:t>
      </w:r>
      <w:r w:rsidRPr="00741EAD">
        <w:rPr>
          <w:lang w:val="en-IN"/>
        </w:rPr>
        <w:t xml:space="preserve"> in production to ensure high availability.</w:t>
      </w:r>
    </w:p>
    <w:p w14:paraId="13AEC1F6" w14:textId="77777777" w:rsidR="00741EAD" w:rsidRPr="00741EAD" w:rsidRDefault="00741EAD" w:rsidP="00741EAD">
      <w:pPr>
        <w:rPr>
          <w:lang w:val="en-IN"/>
        </w:rPr>
      </w:pPr>
      <w:r w:rsidRPr="00741EAD">
        <w:rPr>
          <w:lang w:val="en-IN"/>
        </w:rPr>
        <w:pict w14:anchorId="1F6FC338">
          <v:rect id="_x0000_i1498" style="width:0;height:1.5pt" o:hralign="center" o:hrstd="t" o:hr="t" fillcolor="#a0a0a0" stroked="f"/>
        </w:pict>
      </w:r>
    </w:p>
    <w:p w14:paraId="3253AAB2" w14:textId="25724F72" w:rsidR="00741EAD" w:rsidRPr="00741EAD" w:rsidRDefault="00741EAD" w:rsidP="00741EAD">
      <w:pPr>
        <w:rPr>
          <w:b/>
          <w:bCs/>
          <w:lang w:val="en-IN"/>
        </w:rPr>
      </w:pPr>
      <w:r w:rsidRPr="00741EAD">
        <w:rPr>
          <w:b/>
          <w:bCs/>
          <w:lang w:val="en-IN"/>
        </w:rPr>
        <w:t>Cluster Availability</w:t>
      </w:r>
    </w:p>
    <w:p w14:paraId="4EC84E92" w14:textId="77777777" w:rsidR="00741EAD" w:rsidRPr="00741EAD" w:rsidRDefault="00741EAD" w:rsidP="00741EAD">
      <w:pPr>
        <w:rPr>
          <w:lang w:val="en-IN"/>
        </w:rPr>
      </w:pPr>
      <w:r w:rsidRPr="00741EAD">
        <w:rPr>
          <w:lang w:val="en-IN"/>
        </w:rPr>
        <w:t>High availability is built into the architecture:</w:t>
      </w:r>
    </w:p>
    <w:p w14:paraId="757B240F" w14:textId="77777777" w:rsidR="00741EAD" w:rsidRPr="00741EAD" w:rsidRDefault="00741EAD" w:rsidP="00741EAD">
      <w:pPr>
        <w:numPr>
          <w:ilvl w:val="0"/>
          <w:numId w:val="39"/>
        </w:numPr>
        <w:rPr>
          <w:lang w:val="en-IN"/>
        </w:rPr>
      </w:pPr>
      <w:r w:rsidRPr="00741EAD">
        <w:rPr>
          <w:b/>
          <w:bCs/>
          <w:lang w:val="en-IN"/>
        </w:rPr>
        <w:t>Multi-node architecture</w:t>
      </w:r>
      <w:r w:rsidRPr="00741EAD">
        <w:rPr>
          <w:lang w:val="en-IN"/>
        </w:rPr>
        <w:t xml:space="preserve"> → at least 3 nodes, data replicated across nodes.</w:t>
      </w:r>
    </w:p>
    <w:p w14:paraId="1023384E" w14:textId="77777777" w:rsidR="00741EAD" w:rsidRPr="00741EAD" w:rsidRDefault="00741EAD" w:rsidP="00741EAD">
      <w:pPr>
        <w:numPr>
          <w:ilvl w:val="0"/>
          <w:numId w:val="39"/>
        </w:numPr>
        <w:rPr>
          <w:lang w:val="en-IN"/>
        </w:rPr>
      </w:pPr>
      <w:r w:rsidRPr="00741EAD">
        <w:rPr>
          <w:b/>
          <w:bCs/>
          <w:lang w:val="en-IN"/>
        </w:rPr>
        <w:t>Automatic Failover</w:t>
      </w:r>
      <w:r w:rsidRPr="00741EAD">
        <w:rPr>
          <w:lang w:val="en-IN"/>
        </w:rPr>
        <w:t xml:space="preserve"> → if one node fails, others continue serving traffic.</w:t>
      </w:r>
    </w:p>
    <w:p w14:paraId="3233CEB2" w14:textId="77777777" w:rsidR="00741EAD" w:rsidRPr="00741EAD" w:rsidRDefault="00741EAD" w:rsidP="00741EAD">
      <w:pPr>
        <w:numPr>
          <w:ilvl w:val="0"/>
          <w:numId w:val="39"/>
        </w:numPr>
        <w:rPr>
          <w:lang w:val="en-IN"/>
        </w:rPr>
      </w:pPr>
      <w:r w:rsidRPr="00741EAD">
        <w:rPr>
          <w:b/>
          <w:bCs/>
          <w:lang w:val="en-IN"/>
        </w:rPr>
        <w:t>Load Balancing</w:t>
      </w:r>
      <w:r w:rsidRPr="00741EAD">
        <w:rPr>
          <w:lang w:val="en-IN"/>
        </w:rPr>
        <w:t xml:space="preserve"> → </w:t>
      </w:r>
      <w:proofErr w:type="spellStart"/>
      <w:r w:rsidRPr="00741EAD">
        <w:rPr>
          <w:lang w:val="en-IN"/>
        </w:rPr>
        <w:t>ActiveGates</w:t>
      </w:r>
      <w:proofErr w:type="spellEnd"/>
      <w:r w:rsidRPr="00741EAD">
        <w:rPr>
          <w:lang w:val="en-IN"/>
        </w:rPr>
        <w:t xml:space="preserve"> and </w:t>
      </w:r>
      <w:proofErr w:type="spellStart"/>
      <w:r w:rsidRPr="00741EAD">
        <w:rPr>
          <w:lang w:val="en-IN"/>
        </w:rPr>
        <w:t>OneAgents</w:t>
      </w:r>
      <w:proofErr w:type="spellEnd"/>
      <w:r w:rsidRPr="00741EAD">
        <w:rPr>
          <w:lang w:val="en-IN"/>
        </w:rPr>
        <w:t xml:space="preserve"> distribute load across nodes.</w:t>
      </w:r>
    </w:p>
    <w:p w14:paraId="088D4BA6" w14:textId="77777777" w:rsidR="00741EAD" w:rsidRPr="00741EAD" w:rsidRDefault="00741EAD" w:rsidP="00741EAD">
      <w:pPr>
        <w:numPr>
          <w:ilvl w:val="0"/>
          <w:numId w:val="39"/>
        </w:numPr>
        <w:rPr>
          <w:lang w:val="en-IN"/>
        </w:rPr>
      </w:pPr>
      <w:r w:rsidRPr="00741EAD">
        <w:rPr>
          <w:b/>
          <w:bCs/>
          <w:lang w:val="en-IN"/>
        </w:rPr>
        <w:t>Data Replication</w:t>
      </w:r>
      <w:r w:rsidRPr="00741EAD">
        <w:rPr>
          <w:lang w:val="en-IN"/>
        </w:rPr>
        <w:t xml:space="preserve"> → ensures no single point of failure.</w:t>
      </w:r>
    </w:p>
    <w:p w14:paraId="2F9BCFA3" w14:textId="77777777" w:rsidR="00741EAD" w:rsidRPr="00741EAD" w:rsidRDefault="00741EAD" w:rsidP="00741EAD">
      <w:pPr>
        <w:numPr>
          <w:ilvl w:val="0"/>
          <w:numId w:val="39"/>
        </w:numPr>
        <w:rPr>
          <w:lang w:val="en-IN"/>
        </w:rPr>
      </w:pPr>
      <w:r w:rsidRPr="00741EAD">
        <w:rPr>
          <w:b/>
          <w:bCs/>
          <w:lang w:val="en-IN"/>
        </w:rPr>
        <w:lastRenderedPageBreak/>
        <w:t>Backup &amp; Recovery</w:t>
      </w:r>
      <w:r w:rsidRPr="00741EAD">
        <w:rPr>
          <w:lang w:val="en-IN"/>
        </w:rPr>
        <w:t xml:space="preserve"> → essential for Managed deployments (SaaS is handled by Dynatrace).</w:t>
      </w:r>
    </w:p>
    <w:p w14:paraId="077959C3" w14:textId="77777777" w:rsidR="00741EAD" w:rsidRPr="00741EAD" w:rsidRDefault="00741EAD" w:rsidP="00741EAD">
      <w:pPr>
        <w:rPr>
          <w:lang w:val="en-IN"/>
        </w:rPr>
      </w:pPr>
      <w:r w:rsidRPr="00741EAD">
        <w:rPr>
          <w:b/>
          <w:bCs/>
          <w:lang w:val="en-IN"/>
        </w:rPr>
        <w:t>SaaS</w:t>
      </w:r>
      <w:r w:rsidRPr="00741EAD">
        <w:rPr>
          <w:lang w:val="en-IN"/>
        </w:rPr>
        <w:t>: Availability is handled by Dynatrace (multi-region redundancy, SLAs ~99.5%).</w:t>
      </w:r>
      <w:r w:rsidRPr="00741EAD">
        <w:rPr>
          <w:lang w:val="en-IN"/>
        </w:rPr>
        <w:br/>
      </w:r>
      <w:r w:rsidRPr="00741EAD">
        <w:rPr>
          <w:b/>
          <w:bCs/>
          <w:lang w:val="en-IN"/>
        </w:rPr>
        <w:t>Managed</w:t>
      </w:r>
      <w:r w:rsidRPr="00741EAD">
        <w:rPr>
          <w:lang w:val="en-IN"/>
        </w:rPr>
        <w:t xml:space="preserve">: Customer is responsible for deploying cluster nodes across different </w:t>
      </w:r>
      <w:proofErr w:type="spellStart"/>
      <w:r w:rsidRPr="00741EAD">
        <w:rPr>
          <w:lang w:val="en-IN"/>
        </w:rPr>
        <w:t>datacenters</w:t>
      </w:r>
      <w:proofErr w:type="spellEnd"/>
      <w:r w:rsidRPr="00741EAD">
        <w:rPr>
          <w:lang w:val="en-IN"/>
        </w:rPr>
        <w:t xml:space="preserve"> or zones for resilience.</w:t>
      </w:r>
    </w:p>
    <w:p w14:paraId="5575547F" w14:textId="77777777" w:rsidR="00741EAD" w:rsidRPr="00741EAD" w:rsidRDefault="00741EAD" w:rsidP="00741EAD">
      <w:pPr>
        <w:rPr>
          <w:lang w:val="en-IN"/>
        </w:rPr>
      </w:pPr>
      <w:r w:rsidRPr="00741EAD">
        <w:rPr>
          <w:lang w:val="en-IN"/>
        </w:rPr>
        <w:pict w14:anchorId="1DA10F57">
          <v:rect id="_x0000_i1487" style="width:0;height:1.5pt" o:hralign="center" o:hrstd="t" o:hr="t" fillcolor="#a0a0a0" stroked="f"/>
        </w:pict>
      </w:r>
    </w:p>
    <w:p w14:paraId="53B93D6E" w14:textId="77777777" w:rsidR="00741EAD" w:rsidRDefault="00741EAD" w:rsidP="00741EAD">
      <w:pPr>
        <w:rPr>
          <w:rFonts w:ascii="Segoe UI Emoji" w:hAnsi="Segoe UI Emoji" w:cs="Segoe UI Emoji"/>
          <w:b/>
          <w:bCs/>
          <w:lang w:val="en-IN"/>
        </w:rPr>
      </w:pPr>
    </w:p>
    <w:p w14:paraId="53F36D3A" w14:textId="77777777" w:rsidR="00741EAD" w:rsidRDefault="00741EAD" w:rsidP="00741EAD">
      <w:pPr>
        <w:rPr>
          <w:rFonts w:ascii="Segoe UI Emoji" w:hAnsi="Segoe UI Emoji" w:cs="Segoe UI Emoji"/>
          <w:b/>
          <w:bCs/>
          <w:lang w:val="en-IN"/>
        </w:rPr>
      </w:pPr>
    </w:p>
    <w:p w14:paraId="113770FE" w14:textId="04769309" w:rsidR="00741EAD" w:rsidRPr="00741EAD" w:rsidRDefault="00741EAD" w:rsidP="00741EAD">
      <w:pPr>
        <w:rPr>
          <w:b/>
          <w:bCs/>
          <w:lang w:val="en-IN"/>
        </w:rPr>
      </w:pPr>
      <w:r w:rsidRPr="00741EAD">
        <w:rPr>
          <w:b/>
          <w:bCs/>
          <w:lang w:val="en-IN"/>
        </w:rPr>
        <w:t>Cluster Scaling</w:t>
      </w:r>
    </w:p>
    <w:p w14:paraId="16F6867C" w14:textId="77777777" w:rsidR="00741EAD" w:rsidRPr="00741EAD" w:rsidRDefault="00741EAD" w:rsidP="00741EAD">
      <w:pPr>
        <w:rPr>
          <w:lang w:val="en-IN"/>
        </w:rPr>
      </w:pPr>
      <w:r w:rsidRPr="00741EAD">
        <w:rPr>
          <w:lang w:val="en-IN"/>
        </w:rPr>
        <w:t xml:space="preserve">Scaling is </w:t>
      </w:r>
      <w:r w:rsidRPr="00741EAD">
        <w:rPr>
          <w:b/>
          <w:bCs/>
          <w:lang w:val="en-IN"/>
        </w:rPr>
        <w:t>horizontal (add nodes)</w:t>
      </w:r>
      <w:r w:rsidRPr="00741EAD">
        <w:rPr>
          <w:lang w:val="en-IN"/>
        </w:rPr>
        <w:t xml:space="preserve"> and </w:t>
      </w:r>
      <w:r w:rsidRPr="00741EAD">
        <w:rPr>
          <w:b/>
          <w:bCs/>
          <w:lang w:val="en-IN"/>
        </w:rPr>
        <w:t>vertical (increase node resources)</w:t>
      </w:r>
      <w:r w:rsidRPr="00741EAD">
        <w:rPr>
          <w:lang w:val="en-IN"/>
        </w:rPr>
        <w:t>.</w:t>
      </w:r>
    </w:p>
    <w:p w14:paraId="0A91FE18" w14:textId="77777777" w:rsidR="00741EAD" w:rsidRPr="00741EAD" w:rsidRDefault="00741EAD" w:rsidP="00741EAD">
      <w:pPr>
        <w:rPr>
          <w:b/>
          <w:bCs/>
          <w:lang w:val="en-IN"/>
        </w:rPr>
      </w:pPr>
      <w:r w:rsidRPr="00741EAD">
        <w:rPr>
          <w:b/>
          <w:bCs/>
          <w:lang w:val="en-IN"/>
        </w:rPr>
        <w:t>1. Horizontal Scaling (Preferred)</w:t>
      </w:r>
    </w:p>
    <w:p w14:paraId="1DCD974B" w14:textId="77777777" w:rsidR="00741EAD" w:rsidRPr="00741EAD" w:rsidRDefault="00741EAD" w:rsidP="00741EAD">
      <w:pPr>
        <w:numPr>
          <w:ilvl w:val="0"/>
          <w:numId w:val="40"/>
        </w:numPr>
        <w:rPr>
          <w:lang w:val="en-IN"/>
        </w:rPr>
      </w:pPr>
      <w:r w:rsidRPr="00741EAD">
        <w:rPr>
          <w:lang w:val="en-IN"/>
        </w:rPr>
        <w:t>Add new cluster nodes to distribute processing &amp; storage load.</w:t>
      </w:r>
    </w:p>
    <w:p w14:paraId="7331D10A" w14:textId="77777777" w:rsidR="00741EAD" w:rsidRPr="00741EAD" w:rsidRDefault="00741EAD" w:rsidP="00741EAD">
      <w:pPr>
        <w:numPr>
          <w:ilvl w:val="0"/>
          <w:numId w:val="40"/>
        </w:numPr>
        <w:rPr>
          <w:lang w:val="en-IN"/>
        </w:rPr>
      </w:pPr>
      <w:r w:rsidRPr="00741EAD">
        <w:rPr>
          <w:lang w:val="en-IN"/>
        </w:rPr>
        <w:t>Load automatically balanced across nodes.</w:t>
      </w:r>
    </w:p>
    <w:p w14:paraId="592D60B2" w14:textId="77777777" w:rsidR="00741EAD" w:rsidRPr="00741EAD" w:rsidRDefault="00741EAD" w:rsidP="00741EAD">
      <w:pPr>
        <w:numPr>
          <w:ilvl w:val="0"/>
          <w:numId w:val="40"/>
        </w:numPr>
        <w:rPr>
          <w:lang w:val="en-IN"/>
        </w:rPr>
      </w:pPr>
      <w:r w:rsidRPr="00741EAD">
        <w:rPr>
          <w:lang w:val="en-IN"/>
        </w:rPr>
        <w:t xml:space="preserve">Supports </w:t>
      </w:r>
      <w:r w:rsidRPr="00741EAD">
        <w:rPr>
          <w:b/>
          <w:bCs/>
          <w:lang w:val="en-IN"/>
        </w:rPr>
        <w:t>multi-</w:t>
      </w:r>
      <w:proofErr w:type="spellStart"/>
      <w:r w:rsidRPr="00741EAD">
        <w:rPr>
          <w:b/>
          <w:bCs/>
          <w:lang w:val="en-IN"/>
        </w:rPr>
        <w:t>datacenter</w:t>
      </w:r>
      <w:proofErr w:type="spellEnd"/>
      <w:r w:rsidRPr="00741EAD">
        <w:rPr>
          <w:b/>
          <w:bCs/>
          <w:lang w:val="en-IN"/>
        </w:rPr>
        <w:t xml:space="preserve"> setups</w:t>
      </w:r>
      <w:r w:rsidRPr="00741EAD">
        <w:rPr>
          <w:lang w:val="en-IN"/>
        </w:rPr>
        <w:t xml:space="preserve"> in Managed deployments.</w:t>
      </w:r>
    </w:p>
    <w:p w14:paraId="3CE37471" w14:textId="77777777" w:rsidR="00741EAD" w:rsidRPr="00741EAD" w:rsidRDefault="00741EAD" w:rsidP="00741EAD">
      <w:pPr>
        <w:rPr>
          <w:b/>
          <w:bCs/>
          <w:lang w:val="en-IN"/>
        </w:rPr>
      </w:pPr>
      <w:r w:rsidRPr="00741EAD">
        <w:rPr>
          <w:b/>
          <w:bCs/>
          <w:lang w:val="en-IN"/>
        </w:rPr>
        <w:t>2. Vertical Scaling</w:t>
      </w:r>
    </w:p>
    <w:p w14:paraId="7CF6DC7A" w14:textId="77777777" w:rsidR="00741EAD" w:rsidRPr="00741EAD" w:rsidRDefault="00741EAD" w:rsidP="00741EAD">
      <w:pPr>
        <w:numPr>
          <w:ilvl w:val="0"/>
          <w:numId w:val="41"/>
        </w:numPr>
        <w:rPr>
          <w:lang w:val="en-IN"/>
        </w:rPr>
      </w:pPr>
      <w:r w:rsidRPr="00741EAD">
        <w:rPr>
          <w:lang w:val="en-IN"/>
        </w:rPr>
        <w:t>Increase CPU/RAM on existing nodes.</w:t>
      </w:r>
    </w:p>
    <w:p w14:paraId="257534D3" w14:textId="77777777" w:rsidR="00741EAD" w:rsidRPr="00741EAD" w:rsidRDefault="00741EAD" w:rsidP="00741EAD">
      <w:pPr>
        <w:numPr>
          <w:ilvl w:val="0"/>
          <w:numId w:val="41"/>
        </w:numPr>
        <w:rPr>
          <w:lang w:val="en-IN"/>
        </w:rPr>
      </w:pPr>
      <w:r w:rsidRPr="00741EAD">
        <w:rPr>
          <w:lang w:val="en-IN"/>
        </w:rPr>
        <w:t>Used when adding more nodes is not feasible.</w:t>
      </w:r>
    </w:p>
    <w:p w14:paraId="1C7849E9" w14:textId="77777777" w:rsidR="00741EAD" w:rsidRPr="00741EAD" w:rsidRDefault="00741EAD" w:rsidP="00741EAD">
      <w:pPr>
        <w:numPr>
          <w:ilvl w:val="0"/>
          <w:numId w:val="41"/>
        </w:numPr>
        <w:rPr>
          <w:lang w:val="en-IN"/>
        </w:rPr>
      </w:pPr>
      <w:r w:rsidRPr="00741EAD">
        <w:rPr>
          <w:lang w:val="en-IN"/>
        </w:rPr>
        <w:t>Limited compared to horizontal scaling.</w:t>
      </w:r>
    </w:p>
    <w:p w14:paraId="4DB83F85" w14:textId="77777777" w:rsidR="00741EAD" w:rsidRPr="00741EAD" w:rsidRDefault="00741EAD" w:rsidP="00741EAD">
      <w:pPr>
        <w:rPr>
          <w:b/>
          <w:bCs/>
          <w:lang w:val="en-IN"/>
        </w:rPr>
      </w:pPr>
      <w:r w:rsidRPr="00741EAD">
        <w:rPr>
          <w:b/>
          <w:bCs/>
          <w:lang w:val="en-IN"/>
        </w:rPr>
        <w:t>3. Elastic Scaling</w:t>
      </w:r>
    </w:p>
    <w:p w14:paraId="30699CEC" w14:textId="77777777" w:rsidR="00741EAD" w:rsidRPr="00741EAD" w:rsidRDefault="00741EAD" w:rsidP="00741EAD">
      <w:pPr>
        <w:numPr>
          <w:ilvl w:val="0"/>
          <w:numId w:val="42"/>
        </w:numPr>
        <w:rPr>
          <w:lang w:val="en-IN"/>
        </w:rPr>
      </w:pPr>
      <w:r w:rsidRPr="00741EAD">
        <w:rPr>
          <w:lang w:val="en-IN"/>
        </w:rPr>
        <w:t xml:space="preserve">In </w:t>
      </w:r>
      <w:r w:rsidRPr="00741EAD">
        <w:rPr>
          <w:b/>
          <w:bCs/>
          <w:lang w:val="en-IN"/>
        </w:rPr>
        <w:t>SaaS</w:t>
      </w:r>
      <w:r w:rsidRPr="00741EAD">
        <w:rPr>
          <w:lang w:val="en-IN"/>
        </w:rPr>
        <w:t>, scaling is fully managed by Dynatrace → nodes are scaled in/out automatically based on load.</w:t>
      </w:r>
    </w:p>
    <w:p w14:paraId="5EB5C7C6" w14:textId="77777777" w:rsidR="00741EAD" w:rsidRPr="00741EAD" w:rsidRDefault="00741EAD" w:rsidP="00741EAD">
      <w:pPr>
        <w:numPr>
          <w:ilvl w:val="0"/>
          <w:numId w:val="42"/>
        </w:numPr>
        <w:rPr>
          <w:lang w:val="en-IN"/>
        </w:rPr>
      </w:pPr>
      <w:r w:rsidRPr="00741EAD">
        <w:rPr>
          <w:lang w:val="en-IN"/>
        </w:rPr>
        <w:t xml:space="preserve">In </w:t>
      </w:r>
      <w:r w:rsidRPr="00741EAD">
        <w:rPr>
          <w:b/>
          <w:bCs/>
          <w:lang w:val="en-IN"/>
        </w:rPr>
        <w:t>Managed</w:t>
      </w:r>
      <w:r w:rsidRPr="00741EAD">
        <w:rPr>
          <w:lang w:val="en-IN"/>
        </w:rPr>
        <w:t xml:space="preserve">, customer must </w:t>
      </w:r>
      <w:r w:rsidRPr="00741EAD">
        <w:rPr>
          <w:b/>
          <w:bCs/>
          <w:lang w:val="en-IN"/>
        </w:rPr>
        <w:t>monitor node health</w:t>
      </w:r>
      <w:r w:rsidRPr="00741EAD">
        <w:rPr>
          <w:lang w:val="en-IN"/>
        </w:rPr>
        <w:t xml:space="preserve"> (CPU, memory, disk usage) and add capacity proactively.</w:t>
      </w:r>
    </w:p>
    <w:p w14:paraId="7EBDE00D" w14:textId="77777777" w:rsidR="00741EAD" w:rsidRPr="00741EAD" w:rsidRDefault="00741EAD" w:rsidP="00741EAD">
      <w:pPr>
        <w:rPr>
          <w:lang w:val="en-IN"/>
        </w:rPr>
      </w:pPr>
      <w:r w:rsidRPr="00741EAD">
        <w:rPr>
          <w:lang w:val="en-IN"/>
        </w:rPr>
        <w:pict w14:anchorId="46D647D5">
          <v:rect id="_x0000_i1488" style="width:0;height:1.5pt" o:hralign="center" o:hrstd="t" o:hr="t" fillcolor="#a0a0a0" stroked="f"/>
        </w:pict>
      </w:r>
    </w:p>
    <w:p w14:paraId="55494CDB" w14:textId="1901745B" w:rsidR="00741EAD" w:rsidRPr="00741EAD" w:rsidRDefault="00741EAD" w:rsidP="00741EAD">
      <w:pPr>
        <w:rPr>
          <w:b/>
          <w:bCs/>
          <w:lang w:val="en-IN"/>
        </w:rPr>
      </w:pPr>
      <w:r w:rsidRPr="00741EAD">
        <w:rPr>
          <w:b/>
          <w:bCs/>
          <w:lang w:val="en-IN"/>
        </w:rPr>
        <w:t>Best Practices for Cluster Sizing, Availability &amp; Scaling</w:t>
      </w:r>
    </w:p>
    <w:p w14:paraId="78164A64" w14:textId="77777777" w:rsidR="00741EAD" w:rsidRPr="00741EAD" w:rsidRDefault="00741EAD" w:rsidP="00741EAD">
      <w:pPr>
        <w:numPr>
          <w:ilvl w:val="0"/>
          <w:numId w:val="43"/>
        </w:numPr>
        <w:rPr>
          <w:lang w:val="en-IN"/>
        </w:rPr>
      </w:pPr>
      <w:r w:rsidRPr="00741EAD">
        <w:rPr>
          <w:b/>
          <w:bCs/>
          <w:lang w:val="en-IN"/>
        </w:rPr>
        <w:t>Start with 3+ nodes</w:t>
      </w:r>
      <w:r w:rsidRPr="00741EAD">
        <w:rPr>
          <w:lang w:val="en-IN"/>
        </w:rPr>
        <w:t xml:space="preserve"> in production (never single-node for prod).</w:t>
      </w:r>
    </w:p>
    <w:p w14:paraId="0A30E08F" w14:textId="77777777" w:rsidR="00741EAD" w:rsidRPr="00741EAD" w:rsidRDefault="00741EAD" w:rsidP="00741EAD">
      <w:pPr>
        <w:numPr>
          <w:ilvl w:val="0"/>
          <w:numId w:val="43"/>
        </w:numPr>
        <w:rPr>
          <w:lang w:val="en-IN"/>
        </w:rPr>
      </w:pPr>
      <w:r w:rsidRPr="00741EAD">
        <w:rPr>
          <w:b/>
          <w:bCs/>
          <w:lang w:val="en-IN"/>
        </w:rPr>
        <w:t>Distribute nodes</w:t>
      </w:r>
      <w:r w:rsidRPr="00741EAD">
        <w:rPr>
          <w:lang w:val="en-IN"/>
        </w:rPr>
        <w:t xml:space="preserve"> across </w:t>
      </w:r>
      <w:r w:rsidRPr="00741EAD">
        <w:rPr>
          <w:b/>
          <w:bCs/>
          <w:lang w:val="en-IN"/>
        </w:rPr>
        <w:t>different racks/zones/</w:t>
      </w:r>
      <w:proofErr w:type="spellStart"/>
      <w:r w:rsidRPr="00741EAD">
        <w:rPr>
          <w:b/>
          <w:bCs/>
          <w:lang w:val="en-IN"/>
        </w:rPr>
        <w:t>datacenters</w:t>
      </w:r>
      <w:proofErr w:type="spellEnd"/>
      <w:r w:rsidRPr="00741EAD">
        <w:rPr>
          <w:lang w:val="en-IN"/>
        </w:rPr>
        <w:t xml:space="preserve"> for redundancy.</w:t>
      </w:r>
    </w:p>
    <w:p w14:paraId="102375BD" w14:textId="77777777" w:rsidR="00741EAD" w:rsidRPr="00741EAD" w:rsidRDefault="00741EAD" w:rsidP="00741EAD">
      <w:pPr>
        <w:numPr>
          <w:ilvl w:val="0"/>
          <w:numId w:val="43"/>
        </w:numPr>
        <w:rPr>
          <w:lang w:val="en-IN"/>
        </w:rPr>
      </w:pPr>
      <w:r w:rsidRPr="00741EAD">
        <w:rPr>
          <w:b/>
          <w:bCs/>
          <w:lang w:val="en-IN"/>
        </w:rPr>
        <w:t xml:space="preserve">Use </w:t>
      </w:r>
      <w:proofErr w:type="spellStart"/>
      <w:r w:rsidRPr="00741EAD">
        <w:rPr>
          <w:b/>
          <w:bCs/>
          <w:lang w:val="en-IN"/>
        </w:rPr>
        <w:t>ActiveGates</w:t>
      </w:r>
      <w:proofErr w:type="spellEnd"/>
      <w:r w:rsidRPr="00741EAD">
        <w:rPr>
          <w:lang w:val="en-IN"/>
        </w:rPr>
        <w:t xml:space="preserve"> to buffer traffic and protect clusters from direct exposure.</w:t>
      </w:r>
    </w:p>
    <w:p w14:paraId="3B689872" w14:textId="77777777" w:rsidR="00741EAD" w:rsidRPr="00741EAD" w:rsidRDefault="00741EAD" w:rsidP="00741EAD">
      <w:pPr>
        <w:numPr>
          <w:ilvl w:val="0"/>
          <w:numId w:val="43"/>
        </w:numPr>
        <w:rPr>
          <w:lang w:val="en-IN"/>
        </w:rPr>
      </w:pPr>
      <w:r w:rsidRPr="00741EAD">
        <w:rPr>
          <w:b/>
          <w:bCs/>
          <w:lang w:val="en-IN"/>
        </w:rPr>
        <w:lastRenderedPageBreak/>
        <w:t>Monitor node load</w:t>
      </w:r>
      <w:r w:rsidRPr="00741EAD">
        <w:rPr>
          <w:lang w:val="en-IN"/>
        </w:rPr>
        <w:t xml:space="preserve"> regularly (Dynatrace UI → Cluster Management Console).</w:t>
      </w:r>
    </w:p>
    <w:p w14:paraId="36AD1D83" w14:textId="77777777" w:rsidR="00741EAD" w:rsidRPr="00741EAD" w:rsidRDefault="00741EAD" w:rsidP="00741EAD">
      <w:pPr>
        <w:numPr>
          <w:ilvl w:val="0"/>
          <w:numId w:val="43"/>
        </w:numPr>
        <w:rPr>
          <w:lang w:val="en-IN"/>
        </w:rPr>
      </w:pPr>
      <w:r w:rsidRPr="00741EAD">
        <w:rPr>
          <w:b/>
          <w:bCs/>
          <w:lang w:val="en-IN"/>
        </w:rPr>
        <w:t>Plan for growth</w:t>
      </w:r>
      <w:r w:rsidRPr="00741EAD">
        <w:rPr>
          <w:lang w:val="en-IN"/>
        </w:rPr>
        <w:t>: overestimate sizing by ~20–30% for future scalability.</w:t>
      </w:r>
    </w:p>
    <w:p w14:paraId="2A520B19" w14:textId="77777777" w:rsidR="00741EAD" w:rsidRPr="00741EAD" w:rsidRDefault="00741EAD" w:rsidP="00741EAD">
      <w:pPr>
        <w:numPr>
          <w:ilvl w:val="0"/>
          <w:numId w:val="43"/>
        </w:numPr>
        <w:rPr>
          <w:lang w:val="en-IN"/>
        </w:rPr>
      </w:pPr>
      <w:r w:rsidRPr="00741EAD">
        <w:rPr>
          <w:b/>
          <w:bCs/>
          <w:lang w:val="en-IN"/>
        </w:rPr>
        <w:t>For Managed</w:t>
      </w:r>
      <w:r w:rsidRPr="00741EAD">
        <w:rPr>
          <w:lang w:val="en-IN"/>
        </w:rPr>
        <w:t xml:space="preserve">: Implement </w:t>
      </w:r>
      <w:r w:rsidRPr="00741EAD">
        <w:rPr>
          <w:b/>
          <w:bCs/>
          <w:lang w:val="en-IN"/>
        </w:rPr>
        <w:t>backup &amp; restore strategy</w:t>
      </w:r>
      <w:r w:rsidRPr="00741EAD">
        <w:rPr>
          <w:lang w:val="en-IN"/>
        </w:rPr>
        <w:t xml:space="preserve"> for cluster storage.</w:t>
      </w:r>
    </w:p>
    <w:p w14:paraId="28809620" w14:textId="77777777" w:rsidR="00741EAD" w:rsidRPr="00741EAD" w:rsidRDefault="00741EAD" w:rsidP="00741EAD">
      <w:pPr>
        <w:numPr>
          <w:ilvl w:val="0"/>
          <w:numId w:val="43"/>
        </w:numPr>
        <w:rPr>
          <w:lang w:val="en-IN"/>
        </w:rPr>
      </w:pPr>
      <w:r w:rsidRPr="00741EAD">
        <w:rPr>
          <w:b/>
          <w:bCs/>
          <w:lang w:val="en-IN"/>
        </w:rPr>
        <w:t>Enable auto-updates</w:t>
      </w:r>
      <w:r w:rsidRPr="00741EAD">
        <w:rPr>
          <w:lang w:val="en-IN"/>
        </w:rPr>
        <w:t xml:space="preserve"> (or scheduled updates) to keep nodes healthy.</w:t>
      </w:r>
    </w:p>
    <w:p w14:paraId="680C0D82" w14:textId="77777777" w:rsidR="00741EAD" w:rsidRPr="00741EAD" w:rsidRDefault="00741EAD" w:rsidP="00741EAD">
      <w:pPr>
        <w:numPr>
          <w:ilvl w:val="0"/>
          <w:numId w:val="43"/>
        </w:numPr>
        <w:rPr>
          <w:lang w:val="en-IN"/>
        </w:rPr>
      </w:pPr>
      <w:r w:rsidRPr="00741EAD">
        <w:rPr>
          <w:b/>
          <w:bCs/>
          <w:lang w:val="en-IN"/>
        </w:rPr>
        <w:t>For SaaS</w:t>
      </w:r>
      <w:r w:rsidRPr="00741EAD">
        <w:rPr>
          <w:lang w:val="en-IN"/>
        </w:rPr>
        <w:t>: choose region carefully (close to monitored systems, compliance needs).</w:t>
      </w:r>
    </w:p>
    <w:p w14:paraId="316F23CC" w14:textId="77777777" w:rsidR="00741EAD" w:rsidRPr="00741EAD" w:rsidRDefault="00741EAD" w:rsidP="00741EAD">
      <w:pPr>
        <w:rPr>
          <w:lang w:val="en-IN"/>
        </w:rPr>
      </w:pPr>
      <w:r w:rsidRPr="00741EAD">
        <w:rPr>
          <w:lang w:val="en-IN"/>
        </w:rPr>
        <w:pict w14:anchorId="258E9E4E">
          <v:rect id="_x0000_i1489" style="width:0;height:1.5pt" o:hralign="center" o:hrstd="t" o:hr="t" fillcolor="#a0a0a0" stroked="f"/>
        </w:pict>
      </w:r>
    </w:p>
    <w:p w14:paraId="0FBD0E59" w14:textId="1C5E7588" w:rsidR="00741EAD" w:rsidRPr="00741EAD" w:rsidRDefault="00741EAD" w:rsidP="00741EAD">
      <w:pPr>
        <w:rPr>
          <w:lang w:val="en-IN"/>
        </w:rPr>
      </w:pPr>
      <w:r w:rsidRPr="00741EAD">
        <w:rPr>
          <w:b/>
          <w:bCs/>
          <w:lang w:val="en-IN"/>
        </w:rPr>
        <w:t>In summary</w:t>
      </w:r>
      <w:r w:rsidRPr="00741EAD">
        <w:rPr>
          <w:lang w:val="en-IN"/>
        </w:rPr>
        <w:t>:</w:t>
      </w:r>
    </w:p>
    <w:p w14:paraId="62DC1983" w14:textId="77777777" w:rsidR="00741EAD" w:rsidRPr="00741EAD" w:rsidRDefault="00741EAD" w:rsidP="00741EAD">
      <w:pPr>
        <w:numPr>
          <w:ilvl w:val="0"/>
          <w:numId w:val="44"/>
        </w:numPr>
        <w:rPr>
          <w:lang w:val="en-IN"/>
        </w:rPr>
      </w:pPr>
      <w:r w:rsidRPr="00741EAD">
        <w:rPr>
          <w:lang w:val="en-IN"/>
        </w:rPr>
        <w:t>Dynatrace Cluster = multi-node distributed system for data ingestion, processing, and storage.</w:t>
      </w:r>
    </w:p>
    <w:p w14:paraId="30CBA4BC" w14:textId="77777777" w:rsidR="00741EAD" w:rsidRPr="00741EAD" w:rsidRDefault="00741EAD" w:rsidP="00741EAD">
      <w:pPr>
        <w:numPr>
          <w:ilvl w:val="0"/>
          <w:numId w:val="44"/>
        </w:numPr>
        <w:rPr>
          <w:lang w:val="en-IN"/>
        </w:rPr>
      </w:pPr>
      <w:r w:rsidRPr="00741EAD">
        <w:rPr>
          <w:b/>
          <w:bCs/>
          <w:lang w:val="en-IN"/>
        </w:rPr>
        <w:t>Sizing</w:t>
      </w:r>
      <w:r w:rsidRPr="00741EAD">
        <w:rPr>
          <w:lang w:val="en-IN"/>
        </w:rPr>
        <w:t xml:space="preserve"> depends on monitored hosts, services, and metrics volume.</w:t>
      </w:r>
    </w:p>
    <w:p w14:paraId="0F7B9A97" w14:textId="77777777" w:rsidR="00741EAD" w:rsidRPr="00741EAD" w:rsidRDefault="00741EAD" w:rsidP="00741EAD">
      <w:pPr>
        <w:numPr>
          <w:ilvl w:val="0"/>
          <w:numId w:val="44"/>
        </w:numPr>
        <w:rPr>
          <w:lang w:val="en-IN"/>
        </w:rPr>
      </w:pPr>
      <w:r w:rsidRPr="00741EAD">
        <w:rPr>
          <w:b/>
          <w:bCs/>
          <w:lang w:val="en-IN"/>
        </w:rPr>
        <w:t>Availability</w:t>
      </w:r>
      <w:r w:rsidRPr="00741EAD">
        <w:rPr>
          <w:lang w:val="en-IN"/>
        </w:rPr>
        <w:t xml:space="preserve"> requires at least 3 nodes + </w:t>
      </w:r>
      <w:proofErr w:type="gramStart"/>
      <w:r w:rsidRPr="00741EAD">
        <w:rPr>
          <w:lang w:val="en-IN"/>
        </w:rPr>
        <w:t>replication</w:t>
      </w:r>
      <w:proofErr w:type="gramEnd"/>
      <w:r w:rsidRPr="00741EAD">
        <w:rPr>
          <w:lang w:val="en-IN"/>
        </w:rPr>
        <w:t xml:space="preserve"> across </w:t>
      </w:r>
      <w:proofErr w:type="spellStart"/>
      <w:r w:rsidRPr="00741EAD">
        <w:rPr>
          <w:lang w:val="en-IN"/>
        </w:rPr>
        <w:t>datacenters</w:t>
      </w:r>
      <w:proofErr w:type="spellEnd"/>
      <w:r w:rsidRPr="00741EAD">
        <w:rPr>
          <w:lang w:val="en-IN"/>
        </w:rPr>
        <w:t>/zones.</w:t>
      </w:r>
    </w:p>
    <w:p w14:paraId="13E6419D" w14:textId="77777777" w:rsidR="00741EAD" w:rsidRPr="00741EAD" w:rsidRDefault="00741EAD" w:rsidP="00741EAD">
      <w:pPr>
        <w:numPr>
          <w:ilvl w:val="0"/>
          <w:numId w:val="44"/>
        </w:numPr>
        <w:rPr>
          <w:lang w:val="en-IN"/>
        </w:rPr>
      </w:pPr>
      <w:r w:rsidRPr="00741EAD">
        <w:rPr>
          <w:b/>
          <w:bCs/>
          <w:lang w:val="en-IN"/>
        </w:rPr>
        <w:t>Scaling</w:t>
      </w:r>
      <w:r w:rsidRPr="00741EAD">
        <w:rPr>
          <w:lang w:val="en-IN"/>
        </w:rPr>
        <w:t xml:space="preserve"> is best done horizontally (adding nodes), SaaS handles this automatically, while Managed requires manual scaling.</w:t>
      </w:r>
    </w:p>
    <w:p w14:paraId="64DD79E0" w14:textId="3030730C" w:rsidR="003E7E4F" w:rsidRDefault="00000000">
      <w:pPr>
        <w:pStyle w:val="Heading1"/>
      </w:pPr>
      <w:r>
        <w:t>3. Dynatrace Deployment on Azure</w:t>
      </w:r>
    </w:p>
    <w:p w14:paraId="1F997426" w14:textId="77777777" w:rsidR="003E7E4F" w:rsidRDefault="00000000">
      <w:r>
        <w:t>Azure-specific Considerations:</w:t>
      </w:r>
      <w:r>
        <w:br/>
        <w:t>- Enable Azure Monitor integration for resource metrics.</w:t>
      </w:r>
      <w:r>
        <w:br/>
        <w:t>- Use Network Zones to segregate monitoring domains.</w:t>
      </w:r>
    </w:p>
    <w:p w14:paraId="5D098D40" w14:textId="77777777" w:rsidR="003E7E4F" w:rsidRDefault="00000000">
      <w:r>
        <w:t>Integration with Azure Monitor and AKS:</w:t>
      </w:r>
      <w:r>
        <w:br/>
        <w:t>- Connect Azure subscriptions via Dynatrace Hub.</w:t>
      </w:r>
      <w:r>
        <w:br/>
        <w:t>- Enable AKS integration using Helm and DaemonSets.</w:t>
      </w:r>
      <w:r>
        <w:br/>
        <w:t>- Collect container, node, and workload metrics from AKS.</w:t>
      </w:r>
    </w:p>
    <w:p w14:paraId="19590C71" w14:textId="77777777" w:rsidR="001C2BCB" w:rsidRDefault="00000000">
      <w:r>
        <w:t>Cloud-native Monitoring Practices:</w:t>
      </w:r>
      <w:r>
        <w:br/>
        <w:t>- Use tagging to auto-detect resource groups.</w:t>
      </w:r>
      <w:r>
        <w:br/>
        <w:t>- Enable auto-discovery for scalable, ephemeral environments.</w:t>
      </w:r>
    </w:p>
    <w:p w14:paraId="675DD8A6" w14:textId="77777777" w:rsidR="001C2BCB" w:rsidRDefault="001C2BCB" w:rsidP="001C2BCB">
      <w:pPr>
        <w:rPr>
          <w:rFonts w:ascii="Segoe UI Emoji" w:hAnsi="Segoe UI Emoji" w:cs="Segoe UI Emoji"/>
          <w:b/>
          <w:bCs/>
          <w:lang w:val="en-IN"/>
        </w:rPr>
      </w:pPr>
    </w:p>
    <w:p w14:paraId="3F11A44D" w14:textId="11438BFB" w:rsidR="001C2BCB" w:rsidRPr="001C2BCB" w:rsidRDefault="001C2BCB" w:rsidP="001C2BCB">
      <w:pPr>
        <w:rPr>
          <w:b/>
          <w:bCs/>
          <w:lang w:val="en-IN"/>
        </w:rPr>
      </w:pPr>
      <w:r w:rsidRPr="001C2BCB">
        <w:rPr>
          <w:b/>
          <w:bCs/>
          <w:lang w:val="en-IN"/>
        </w:rPr>
        <w:t>Cluster Management Console (CMC) – Overview</w:t>
      </w:r>
    </w:p>
    <w:p w14:paraId="22D8E7A1" w14:textId="77777777" w:rsidR="001C2BCB" w:rsidRPr="001C2BCB" w:rsidRDefault="001C2BCB" w:rsidP="001C2BCB">
      <w:pPr>
        <w:rPr>
          <w:lang w:val="en-IN"/>
        </w:rPr>
      </w:pPr>
      <w:r w:rsidRPr="001C2BCB">
        <w:rPr>
          <w:lang w:val="en-IN"/>
        </w:rPr>
        <w:t xml:space="preserve">The </w:t>
      </w:r>
      <w:r w:rsidRPr="001C2BCB">
        <w:rPr>
          <w:b/>
          <w:bCs/>
          <w:lang w:val="en-IN"/>
        </w:rPr>
        <w:t>Cluster Management Console (CMC)</w:t>
      </w:r>
      <w:r w:rsidRPr="001C2BCB">
        <w:rPr>
          <w:lang w:val="en-IN"/>
        </w:rPr>
        <w:t xml:space="preserve"> is the </w:t>
      </w:r>
      <w:r w:rsidRPr="001C2BCB">
        <w:rPr>
          <w:b/>
          <w:bCs/>
          <w:lang w:val="en-IN"/>
        </w:rPr>
        <w:t>central administration interface</w:t>
      </w:r>
      <w:r w:rsidRPr="001C2BCB">
        <w:rPr>
          <w:lang w:val="en-IN"/>
        </w:rPr>
        <w:t xml:space="preserve"> for Dynatrace </w:t>
      </w:r>
      <w:r w:rsidRPr="001C2BCB">
        <w:rPr>
          <w:b/>
          <w:bCs/>
          <w:lang w:val="en-IN"/>
        </w:rPr>
        <w:t>Managed</w:t>
      </w:r>
      <w:r w:rsidRPr="001C2BCB">
        <w:rPr>
          <w:lang w:val="en-IN"/>
        </w:rPr>
        <w:t xml:space="preserve"> deployments.</w:t>
      </w:r>
    </w:p>
    <w:p w14:paraId="763AD42A" w14:textId="77777777" w:rsidR="001C2BCB" w:rsidRPr="001C2BCB" w:rsidRDefault="001C2BCB" w:rsidP="001C2BCB">
      <w:pPr>
        <w:numPr>
          <w:ilvl w:val="0"/>
          <w:numId w:val="45"/>
        </w:numPr>
        <w:rPr>
          <w:lang w:val="en-IN"/>
        </w:rPr>
      </w:pPr>
      <w:r w:rsidRPr="001C2BCB">
        <w:rPr>
          <w:lang w:val="en-IN"/>
        </w:rPr>
        <w:t>Available at: https://&lt;cluster-node-address&gt;:8021 (default port).</w:t>
      </w:r>
    </w:p>
    <w:p w14:paraId="49EA56CE" w14:textId="77777777" w:rsidR="001C2BCB" w:rsidRPr="001C2BCB" w:rsidRDefault="001C2BCB" w:rsidP="001C2BCB">
      <w:pPr>
        <w:numPr>
          <w:ilvl w:val="0"/>
          <w:numId w:val="45"/>
        </w:numPr>
        <w:rPr>
          <w:lang w:val="en-IN"/>
        </w:rPr>
      </w:pPr>
      <w:r w:rsidRPr="001C2BCB">
        <w:rPr>
          <w:lang w:val="en-IN"/>
        </w:rPr>
        <w:t xml:space="preserve">Provides a </w:t>
      </w:r>
      <w:r w:rsidRPr="001C2BCB">
        <w:rPr>
          <w:b/>
          <w:bCs/>
          <w:lang w:val="en-IN"/>
        </w:rPr>
        <w:t>web-based UI</w:t>
      </w:r>
      <w:r w:rsidRPr="001C2BCB">
        <w:rPr>
          <w:lang w:val="en-IN"/>
        </w:rPr>
        <w:t xml:space="preserve"> to administer and monitor the Dynatrace cluster.</w:t>
      </w:r>
    </w:p>
    <w:p w14:paraId="3E10E6F1" w14:textId="77777777" w:rsidR="001C2BCB" w:rsidRPr="001C2BCB" w:rsidRDefault="001C2BCB" w:rsidP="001C2BCB">
      <w:pPr>
        <w:numPr>
          <w:ilvl w:val="0"/>
          <w:numId w:val="45"/>
        </w:numPr>
        <w:rPr>
          <w:lang w:val="en-IN"/>
        </w:rPr>
      </w:pPr>
      <w:r w:rsidRPr="001C2BCB">
        <w:rPr>
          <w:lang w:val="en-IN"/>
        </w:rPr>
        <w:lastRenderedPageBreak/>
        <w:t xml:space="preserve">Not applicable for </w:t>
      </w:r>
      <w:r w:rsidRPr="001C2BCB">
        <w:rPr>
          <w:b/>
          <w:bCs/>
          <w:lang w:val="en-IN"/>
        </w:rPr>
        <w:t>SaaS</w:t>
      </w:r>
      <w:r w:rsidRPr="001C2BCB">
        <w:rPr>
          <w:lang w:val="en-IN"/>
        </w:rPr>
        <w:t>, since cluster operations are managed by Dynatrace itself.</w:t>
      </w:r>
    </w:p>
    <w:p w14:paraId="297877AE" w14:textId="77777777" w:rsidR="001C2BCB" w:rsidRPr="001C2BCB" w:rsidRDefault="001C2BCB" w:rsidP="001C2BCB">
      <w:pPr>
        <w:rPr>
          <w:lang w:val="en-IN"/>
        </w:rPr>
      </w:pPr>
      <w:r w:rsidRPr="001C2BCB">
        <w:rPr>
          <w:b/>
          <w:bCs/>
          <w:lang w:val="en-IN"/>
        </w:rPr>
        <w:t>Purpose:</w:t>
      </w:r>
    </w:p>
    <w:p w14:paraId="0D9416AC" w14:textId="77777777" w:rsidR="001C2BCB" w:rsidRPr="001C2BCB" w:rsidRDefault="001C2BCB" w:rsidP="001C2BCB">
      <w:pPr>
        <w:numPr>
          <w:ilvl w:val="0"/>
          <w:numId w:val="46"/>
        </w:numPr>
        <w:rPr>
          <w:lang w:val="en-IN"/>
        </w:rPr>
      </w:pPr>
      <w:r w:rsidRPr="001C2BCB">
        <w:rPr>
          <w:lang w:val="en-IN"/>
        </w:rPr>
        <w:t>Manage cluster nodes, licensing, security, and global settings.</w:t>
      </w:r>
    </w:p>
    <w:p w14:paraId="05366A67" w14:textId="77777777" w:rsidR="001C2BCB" w:rsidRPr="001C2BCB" w:rsidRDefault="001C2BCB" w:rsidP="001C2BCB">
      <w:pPr>
        <w:numPr>
          <w:ilvl w:val="0"/>
          <w:numId w:val="46"/>
        </w:numPr>
        <w:rPr>
          <w:lang w:val="en-IN"/>
        </w:rPr>
      </w:pPr>
      <w:r w:rsidRPr="001C2BCB">
        <w:rPr>
          <w:lang w:val="en-IN"/>
        </w:rPr>
        <w:t>Monitor cluster health, resource utilization, and connectivity.</w:t>
      </w:r>
    </w:p>
    <w:p w14:paraId="139CA173" w14:textId="77777777" w:rsidR="001C2BCB" w:rsidRPr="001C2BCB" w:rsidRDefault="001C2BCB" w:rsidP="001C2BCB">
      <w:pPr>
        <w:numPr>
          <w:ilvl w:val="0"/>
          <w:numId w:val="46"/>
        </w:numPr>
        <w:rPr>
          <w:lang w:val="en-IN"/>
        </w:rPr>
      </w:pPr>
      <w:r w:rsidRPr="001C2BCB">
        <w:rPr>
          <w:lang w:val="en-IN"/>
        </w:rPr>
        <w:t>Perform upgrades, backups, and scaling operations.</w:t>
      </w:r>
    </w:p>
    <w:p w14:paraId="7AEA7CCF" w14:textId="164D488D" w:rsidR="001C2BCB" w:rsidRDefault="001C2BCB" w:rsidP="001C2BCB">
      <w:pPr>
        <w:rPr>
          <w:lang w:val="en-IN"/>
        </w:rPr>
      </w:pPr>
    </w:p>
    <w:p w14:paraId="454EEA3C" w14:textId="77777777" w:rsidR="001C2BCB" w:rsidRPr="001C2BCB" w:rsidRDefault="001C2BCB" w:rsidP="001C2BCB">
      <w:pPr>
        <w:rPr>
          <w:lang w:val="en-IN"/>
        </w:rPr>
      </w:pPr>
    </w:p>
    <w:p w14:paraId="10C30EB5" w14:textId="7182AD3B" w:rsidR="001C2BCB" w:rsidRPr="001C2BCB" w:rsidRDefault="001C2BCB" w:rsidP="001C2BCB">
      <w:pPr>
        <w:rPr>
          <w:b/>
          <w:bCs/>
          <w:lang w:val="en-IN"/>
        </w:rPr>
      </w:pPr>
      <w:r w:rsidRPr="001C2BCB">
        <w:rPr>
          <w:b/>
          <w:bCs/>
          <w:lang w:val="en-IN"/>
        </w:rPr>
        <w:t>Key Functions of CMC</w:t>
      </w:r>
    </w:p>
    <w:p w14:paraId="2617F2D3" w14:textId="77777777" w:rsidR="001C2BCB" w:rsidRPr="001C2BCB" w:rsidRDefault="001C2BCB" w:rsidP="001C2BCB">
      <w:pPr>
        <w:rPr>
          <w:b/>
          <w:bCs/>
          <w:lang w:val="en-IN"/>
        </w:rPr>
      </w:pPr>
      <w:r w:rsidRPr="001C2BCB">
        <w:rPr>
          <w:b/>
          <w:bCs/>
          <w:lang w:val="en-IN"/>
        </w:rPr>
        <w:t>1. Node Management</w:t>
      </w:r>
    </w:p>
    <w:p w14:paraId="7FCB3D8C" w14:textId="77777777" w:rsidR="001C2BCB" w:rsidRPr="001C2BCB" w:rsidRDefault="001C2BCB" w:rsidP="001C2BCB">
      <w:pPr>
        <w:numPr>
          <w:ilvl w:val="0"/>
          <w:numId w:val="47"/>
        </w:numPr>
        <w:rPr>
          <w:lang w:val="en-IN"/>
        </w:rPr>
      </w:pPr>
      <w:r w:rsidRPr="001C2BCB">
        <w:rPr>
          <w:lang w:val="en-IN"/>
        </w:rPr>
        <w:t>View and manage all cluster nodes (active and standby).</w:t>
      </w:r>
    </w:p>
    <w:p w14:paraId="33052D34" w14:textId="77777777" w:rsidR="001C2BCB" w:rsidRPr="001C2BCB" w:rsidRDefault="001C2BCB" w:rsidP="001C2BCB">
      <w:pPr>
        <w:numPr>
          <w:ilvl w:val="0"/>
          <w:numId w:val="47"/>
        </w:numPr>
        <w:rPr>
          <w:lang w:val="en-IN"/>
        </w:rPr>
      </w:pPr>
      <w:r w:rsidRPr="001C2BCB">
        <w:rPr>
          <w:lang w:val="en-IN"/>
        </w:rPr>
        <w:t xml:space="preserve">Add or remove nodes for </w:t>
      </w:r>
      <w:r w:rsidRPr="001C2BCB">
        <w:rPr>
          <w:b/>
          <w:bCs/>
          <w:lang w:val="en-IN"/>
        </w:rPr>
        <w:t>horizontal scaling</w:t>
      </w:r>
      <w:r w:rsidRPr="001C2BCB">
        <w:rPr>
          <w:lang w:val="en-IN"/>
        </w:rPr>
        <w:t>.</w:t>
      </w:r>
    </w:p>
    <w:p w14:paraId="68A3FBC8" w14:textId="77777777" w:rsidR="001C2BCB" w:rsidRPr="001C2BCB" w:rsidRDefault="001C2BCB" w:rsidP="001C2BCB">
      <w:pPr>
        <w:numPr>
          <w:ilvl w:val="0"/>
          <w:numId w:val="47"/>
        </w:numPr>
        <w:rPr>
          <w:lang w:val="en-IN"/>
        </w:rPr>
      </w:pPr>
      <w:r w:rsidRPr="001C2BCB">
        <w:rPr>
          <w:lang w:val="en-IN"/>
        </w:rPr>
        <w:t>Assign roles to nodes (processing, storage, communication).</w:t>
      </w:r>
    </w:p>
    <w:p w14:paraId="75FF03F7" w14:textId="77777777" w:rsidR="001C2BCB" w:rsidRPr="001C2BCB" w:rsidRDefault="001C2BCB" w:rsidP="001C2BCB">
      <w:pPr>
        <w:numPr>
          <w:ilvl w:val="0"/>
          <w:numId w:val="47"/>
        </w:numPr>
        <w:rPr>
          <w:lang w:val="en-IN"/>
        </w:rPr>
      </w:pPr>
      <w:r w:rsidRPr="001C2BCB">
        <w:rPr>
          <w:lang w:val="en-IN"/>
        </w:rPr>
        <w:t xml:space="preserve">Monitor </w:t>
      </w:r>
      <w:r w:rsidRPr="001C2BCB">
        <w:rPr>
          <w:b/>
          <w:bCs/>
          <w:lang w:val="en-IN"/>
        </w:rPr>
        <w:t>node resource usage</w:t>
      </w:r>
      <w:r w:rsidRPr="001C2BCB">
        <w:rPr>
          <w:lang w:val="en-IN"/>
        </w:rPr>
        <w:t xml:space="preserve"> (CPU, RAM, disk I/O, network).</w:t>
      </w:r>
    </w:p>
    <w:p w14:paraId="5348128A" w14:textId="77777777" w:rsidR="001C2BCB" w:rsidRPr="001C2BCB" w:rsidRDefault="001C2BCB" w:rsidP="001C2BCB">
      <w:pPr>
        <w:numPr>
          <w:ilvl w:val="0"/>
          <w:numId w:val="47"/>
        </w:numPr>
        <w:rPr>
          <w:lang w:val="en-IN"/>
        </w:rPr>
      </w:pPr>
      <w:r w:rsidRPr="001C2BCB">
        <w:rPr>
          <w:lang w:val="en-IN"/>
        </w:rPr>
        <w:t xml:space="preserve">Handle </w:t>
      </w:r>
      <w:r w:rsidRPr="001C2BCB">
        <w:rPr>
          <w:b/>
          <w:bCs/>
          <w:lang w:val="en-IN"/>
        </w:rPr>
        <w:t>node replication and synchronization</w:t>
      </w:r>
      <w:r w:rsidRPr="001C2BCB">
        <w:rPr>
          <w:lang w:val="en-IN"/>
        </w:rPr>
        <w:t xml:space="preserve"> for HA.</w:t>
      </w:r>
    </w:p>
    <w:p w14:paraId="0EFC230F" w14:textId="77777777" w:rsidR="001C2BCB" w:rsidRPr="001C2BCB" w:rsidRDefault="001C2BCB" w:rsidP="001C2BCB">
      <w:pPr>
        <w:numPr>
          <w:ilvl w:val="0"/>
          <w:numId w:val="47"/>
        </w:numPr>
        <w:rPr>
          <w:lang w:val="en-IN"/>
        </w:rPr>
      </w:pPr>
      <w:r w:rsidRPr="001C2BCB">
        <w:rPr>
          <w:lang w:val="en-IN"/>
        </w:rPr>
        <w:t xml:space="preserve">Manage </w:t>
      </w:r>
      <w:r w:rsidRPr="001C2BCB">
        <w:rPr>
          <w:b/>
          <w:bCs/>
          <w:lang w:val="en-IN"/>
        </w:rPr>
        <w:t xml:space="preserve">Cluster </w:t>
      </w:r>
      <w:proofErr w:type="spellStart"/>
      <w:r w:rsidRPr="001C2BCB">
        <w:rPr>
          <w:b/>
          <w:bCs/>
          <w:lang w:val="en-IN"/>
        </w:rPr>
        <w:t>ActiveGate</w:t>
      </w:r>
      <w:proofErr w:type="spellEnd"/>
      <w:r w:rsidRPr="001C2BCB">
        <w:rPr>
          <w:lang w:val="en-IN"/>
        </w:rPr>
        <w:t xml:space="preserve"> connections.</w:t>
      </w:r>
    </w:p>
    <w:p w14:paraId="79D9B1A4" w14:textId="5C962BDB" w:rsidR="001C2BCB" w:rsidRPr="001C2BCB" w:rsidRDefault="001C2BCB" w:rsidP="001C2BCB">
      <w:pPr>
        <w:rPr>
          <w:lang w:val="en-IN"/>
        </w:rPr>
      </w:pPr>
    </w:p>
    <w:p w14:paraId="2F80CD73" w14:textId="77777777" w:rsidR="001C2BCB" w:rsidRPr="001C2BCB" w:rsidRDefault="001C2BCB" w:rsidP="001C2BCB">
      <w:pPr>
        <w:rPr>
          <w:b/>
          <w:bCs/>
          <w:lang w:val="en-IN"/>
        </w:rPr>
      </w:pPr>
      <w:r w:rsidRPr="001C2BCB">
        <w:rPr>
          <w:b/>
          <w:bCs/>
          <w:lang w:val="en-IN"/>
        </w:rPr>
        <w:t>2. Licensing Management</w:t>
      </w:r>
    </w:p>
    <w:p w14:paraId="7B568BC4" w14:textId="77777777" w:rsidR="001C2BCB" w:rsidRPr="001C2BCB" w:rsidRDefault="001C2BCB" w:rsidP="001C2BCB">
      <w:pPr>
        <w:numPr>
          <w:ilvl w:val="0"/>
          <w:numId w:val="48"/>
        </w:numPr>
        <w:rPr>
          <w:lang w:val="en-IN"/>
        </w:rPr>
      </w:pPr>
      <w:r w:rsidRPr="001C2BCB">
        <w:rPr>
          <w:lang w:val="en-IN"/>
        </w:rPr>
        <w:t xml:space="preserve">View </w:t>
      </w:r>
      <w:r w:rsidRPr="001C2BCB">
        <w:rPr>
          <w:b/>
          <w:bCs/>
          <w:lang w:val="en-IN"/>
        </w:rPr>
        <w:t>license details</w:t>
      </w:r>
      <w:r w:rsidRPr="001C2BCB">
        <w:rPr>
          <w:lang w:val="en-IN"/>
        </w:rPr>
        <w:t>:</w:t>
      </w:r>
    </w:p>
    <w:p w14:paraId="423CD9FC" w14:textId="77777777" w:rsidR="001C2BCB" w:rsidRPr="001C2BCB" w:rsidRDefault="001C2BCB" w:rsidP="001C2BCB">
      <w:pPr>
        <w:numPr>
          <w:ilvl w:val="1"/>
          <w:numId w:val="48"/>
        </w:numPr>
        <w:rPr>
          <w:lang w:val="en-IN"/>
        </w:rPr>
      </w:pPr>
      <w:r w:rsidRPr="001C2BCB">
        <w:rPr>
          <w:lang w:val="en-IN"/>
        </w:rPr>
        <w:t>License type (host units, Digital Experience Monitoring, log monitoring, AppSec, etc.).</w:t>
      </w:r>
    </w:p>
    <w:p w14:paraId="33837516" w14:textId="77777777" w:rsidR="001C2BCB" w:rsidRPr="001C2BCB" w:rsidRDefault="001C2BCB" w:rsidP="001C2BCB">
      <w:pPr>
        <w:numPr>
          <w:ilvl w:val="1"/>
          <w:numId w:val="48"/>
        </w:numPr>
        <w:rPr>
          <w:lang w:val="en-IN"/>
        </w:rPr>
      </w:pPr>
      <w:r w:rsidRPr="001C2BCB">
        <w:rPr>
          <w:lang w:val="en-IN"/>
        </w:rPr>
        <w:t>Total quota, used quota, and remaining quota.</w:t>
      </w:r>
    </w:p>
    <w:p w14:paraId="552F8CFB" w14:textId="77777777" w:rsidR="001C2BCB" w:rsidRPr="001C2BCB" w:rsidRDefault="001C2BCB" w:rsidP="001C2BCB">
      <w:pPr>
        <w:numPr>
          <w:ilvl w:val="0"/>
          <w:numId w:val="48"/>
        </w:numPr>
        <w:rPr>
          <w:lang w:val="en-IN"/>
        </w:rPr>
      </w:pPr>
      <w:r w:rsidRPr="001C2BCB">
        <w:rPr>
          <w:lang w:val="en-IN"/>
        </w:rPr>
        <w:t xml:space="preserve">Assign </w:t>
      </w:r>
      <w:r w:rsidRPr="001C2BCB">
        <w:rPr>
          <w:b/>
          <w:bCs/>
          <w:lang w:val="en-IN"/>
        </w:rPr>
        <w:t>license quotas to environments</w:t>
      </w:r>
      <w:r w:rsidRPr="001C2BCB">
        <w:rPr>
          <w:lang w:val="en-IN"/>
        </w:rPr>
        <w:t xml:space="preserve"> (e.g., Prod vs Test).</w:t>
      </w:r>
    </w:p>
    <w:p w14:paraId="1C4057AC" w14:textId="77777777" w:rsidR="001C2BCB" w:rsidRPr="001C2BCB" w:rsidRDefault="001C2BCB" w:rsidP="001C2BCB">
      <w:pPr>
        <w:numPr>
          <w:ilvl w:val="0"/>
          <w:numId w:val="48"/>
        </w:numPr>
        <w:rPr>
          <w:lang w:val="en-IN"/>
        </w:rPr>
      </w:pPr>
      <w:r w:rsidRPr="001C2BCB">
        <w:rPr>
          <w:lang w:val="en-IN"/>
        </w:rPr>
        <w:t>Ensure compliance with purchased capacity.</w:t>
      </w:r>
    </w:p>
    <w:p w14:paraId="6B7016D5" w14:textId="77777777" w:rsidR="001C2BCB" w:rsidRPr="001C2BCB" w:rsidRDefault="001C2BCB" w:rsidP="001C2BCB">
      <w:pPr>
        <w:numPr>
          <w:ilvl w:val="0"/>
          <w:numId w:val="48"/>
        </w:numPr>
        <w:rPr>
          <w:lang w:val="en-IN"/>
        </w:rPr>
      </w:pPr>
      <w:r w:rsidRPr="001C2BCB">
        <w:rPr>
          <w:lang w:val="en-IN"/>
        </w:rPr>
        <w:t xml:space="preserve">Monitor </w:t>
      </w:r>
      <w:r w:rsidRPr="001C2BCB">
        <w:rPr>
          <w:b/>
          <w:bCs/>
          <w:lang w:val="en-IN"/>
        </w:rPr>
        <w:t>license consumption trends</w:t>
      </w:r>
      <w:r w:rsidRPr="001C2BCB">
        <w:rPr>
          <w:lang w:val="en-IN"/>
        </w:rPr>
        <w:t xml:space="preserve"> to plan for scaling or purchasing additional capacity.</w:t>
      </w:r>
    </w:p>
    <w:p w14:paraId="4628CFCE" w14:textId="3D3CB26F" w:rsidR="001C2BCB" w:rsidRPr="001C2BCB" w:rsidRDefault="001C2BCB" w:rsidP="001C2BCB">
      <w:pPr>
        <w:rPr>
          <w:lang w:val="en-IN"/>
        </w:rPr>
      </w:pPr>
    </w:p>
    <w:p w14:paraId="26B8F75E" w14:textId="77777777" w:rsidR="001C2BCB" w:rsidRPr="001C2BCB" w:rsidRDefault="001C2BCB" w:rsidP="001C2BCB">
      <w:pPr>
        <w:rPr>
          <w:b/>
          <w:bCs/>
          <w:lang w:val="en-IN"/>
        </w:rPr>
      </w:pPr>
      <w:r w:rsidRPr="001C2BCB">
        <w:rPr>
          <w:b/>
          <w:bCs/>
          <w:lang w:val="en-IN"/>
        </w:rPr>
        <w:t>3. Cluster Health &amp; Updates</w:t>
      </w:r>
    </w:p>
    <w:p w14:paraId="20F68959" w14:textId="77777777" w:rsidR="001C2BCB" w:rsidRPr="001C2BCB" w:rsidRDefault="001C2BCB" w:rsidP="001C2BCB">
      <w:pPr>
        <w:numPr>
          <w:ilvl w:val="0"/>
          <w:numId w:val="49"/>
        </w:numPr>
        <w:rPr>
          <w:lang w:val="en-IN"/>
        </w:rPr>
      </w:pPr>
      <w:r w:rsidRPr="001C2BCB">
        <w:rPr>
          <w:b/>
          <w:bCs/>
          <w:lang w:val="en-IN"/>
        </w:rPr>
        <w:lastRenderedPageBreak/>
        <w:t>Health Dashboard</w:t>
      </w:r>
      <w:r w:rsidRPr="001C2BCB">
        <w:rPr>
          <w:lang w:val="en-IN"/>
        </w:rPr>
        <w:t>:</w:t>
      </w:r>
    </w:p>
    <w:p w14:paraId="2CFFD7A7" w14:textId="77777777" w:rsidR="001C2BCB" w:rsidRPr="001C2BCB" w:rsidRDefault="001C2BCB" w:rsidP="001C2BCB">
      <w:pPr>
        <w:numPr>
          <w:ilvl w:val="1"/>
          <w:numId w:val="49"/>
        </w:numPr>
        <w:rPr>
          <w:lang w:val="en-IN"/>
        </w:rPr>
      </w:pPr>
      <w:r w:rsidRPr="001C2BCB">
        <w:rPr>
          <w:lang w:val="en-IN"/>
        </w:rPr>
        <w:t>CPU, memory, and storage usage for each node.</w:t>
      </w:r>
    </w:p>
    <w:p w14:paraId="6E00DD9C" w14:textId="77777777" w:rsidR="001C2BCB" w:rsidRPr="001C2BCB" w:rsidRDefault="001C2BCB" w:rsidP="001C2BCB">
      <w:pPr>
        <w:numPr>
          <w:ilvl w:val="1"/>
          <w:numId w:val="49"/>
        </w:numPr>
        <w:rPr>
          <w:lang w:val="en-IN"/>
        </w:rPr>
      </w:pPr>
      <w:r w:rsidRPr="001C2BCB">
        <w:rPr>
          <w:lang w:val="en-IN"/>
        </w:rPr>
        <w:t>Disk space alerts (important for logs/traces).</w:t>
      </w:r>
    </w:p>
    <w:p w14:paraId="32428F80" w14:textId="77777777" w:rsidR="001C2BCB" w:rsidRPr="001C2BCB" w:rsidRDefault="001C2BCB" w:rsidP="001C2BCB">
      <w:pPr>
        <w:numPr>
          <w:ilvl w:val="1"/>
          <w:numId w:val="49"/>
        </w:numPr>
        <w:rPr>
          <w:lang w:val="en-IN"/>
        </w:rPr>
      </w:pPr>
      <w:r w:rsidRPr="001C2BCB">
        <w:rPr>
          <w:lang w:val="en-IN"/>
        </w:rPr>
        <w:t>Connectivity issues between nodes.</w:t>
      </w:r>
    </w:p>
    <w:p w14:paraId="3E87F5A5" w14:textId="77777777" w:rsidR="001C2BCB" w:rsidRPr="001C2BCB" w:rsidRDefault="001C2BCB" w:rsidP="001C2BCB">
      <w:pPr>
        <w:numPr>
          <w:ilvl w:val="1"/>
          <w:numId w:val="49"/>
        </w:numPr>
        <w:rPr>
          <w:lang w:val="en-IN"/>
        </w:rPr>
      </w:pPr>
      <w:r w:rsidRPr="001C2BCB">
        <w:rPr>
          <w:lang w:val="en-IN"/>
        </w:rPr>
        <w:t>Database replication status.</w:t>
      </w:r>
    </w:p>
    <w:p w14:paraId="00E7941C" w14:textId="77777777" w:rsidR="001C2BCB" w:rsidRPr="001C2BCB" w:rsidRDefault="001C2BCB" w:rsidP="001C2BCB">
      <w:pPr>
        <w:numPr>
          <w:ilvl w:val="0"/>
          <w:numId w:val="49"/>
        </w:numPr>
        <w:rPr>
          <w:lang w:val="en-IN"/>
        </w:rPr>
      </w:pPr>
      <w:r w:rsidRPr="001C2BCB">
        <w:rPr>
          <w:b/>
          <w:bCs/>
          <w:lang w:val="en-IN"/>
        </w:rPr>
        <w:t>Alerts &amp; Notifications</w:t>
      </w:r>
      <w:r w:rsidRPr="001C2BCB">
        <w:rPr>
          <w:lang w:val="en-IN"/>
        </w:rPr>
        <w:t>:</w:t>
      </w:r>
    </w:p>
    <w:p w14:paraId="4F29AF7E" w14:textId="77777777" w:rsidR="001C2BCB" w:rsidRPr="001C2BCB" w:rsidRDefault="001C2BCB" w:rsidP="001C2BCB">
      <w:pPr>
        <w:numPr>
          <w:ilvl w:val="1"/>
          <w:numId w:val="49"/>
        </w:numPr>
        <w:rPr>
          <w:lang w:val="en-IN"/>
        </w:rPr>
      </w:pPr>
      <w:r w:rsidRPr="001C2BCB">
        <w:rPr>
          <w:lang w:val="en-IN"/>
        </w:rPr>
        <w:t>Node down / unreachable alerts.</w:t>
      </w:r>
    </w:p>
    <w:p w14:paraId="0D3E4CE5" w14:textId="77777777" w:rsidR="001C2BCB" w:rsidRPr="001C2BCB" w:rsidRDefault="001C2BCB" w:rsidP="001C2BCB">
      <w:pPr>
        <w:numPr>
          <w:ilvl w:val="1"/>
          <w:numId w:val="49"/>
        </w:numPr>
        <w:rPr>
          <w:lang w:val="en-IN"/>
        </w:rPr>
      </w:pPr>
      <w:r w:rsidRPr="001C2BCB">
        <w:rPr>
          <w:lang w:val="en-IN"/>
        </w:rPr>
        <w:t>License overuse warnings.</w:t>
      </w:r>
    </w:p>
    <w:p w14:paraId="2A189D26" w14:textId="77777777" w:rsidR="001C2BCB" w:rsidRPr="001C2BCB" w:rsidRDefault="001C2BCB" w:rsidP="001C2BCB">
      <w:pPr>
        <w:numPr>
          <w:ilvl w:val="1"/>
          <w:numId w:val="49"/>
        </w:numPr>
        <w:rPr>
          <w:lang w:val="en-IN"/>
        </w:rPr>
      </w:pPr>
      <w:r w:rsidRPr="001C2BCB">
        <w:rPr>
          <w:lang w:val="en-IN"/>
        </w:rPr>
        <w:t>Upgrade readiness notifications.</w:t>
      </w:r>
    </w:p>
    <w:p w14:paraId="0D5177E0" w14:textId="77777777" w:rsidR="001C2BCB" w:rsidRPr="001C2BCB" w:rsidRDefault="001C2BCB" w:rsidP="001C2BCB">
      <w:pPr>
        <w:numPr>
          <w:ilvl w:val="0"/>
          <w:numId w:val="49"/>
        </w:numPr>
        <w:rPr>
          <w:lang w:val="en-IN"/>
        </w:rPr>
      </w:pPr>
      <w:r w:rsidRPr="001C2BCB">
        <w:rPr>
          <w:b/>
          <w:bCs/>
          <w:lang w:val="en-IN"/>
        </w:rPr>
        <w:t>Updates</w:t>
      </w:r>
      <w:r w:rsidRPr="001C2BCB">
        <w:rPr>
          <w:lang w:val="en-IN"/>
        </w:rPr>
        <w:t>:</w:t>
      </w:r>
    </w:p>
    <w:p w14:paraId="09708147" w14:textId="77777777" w:rsidR="001C2BCB" w:rsidRPr="001C2BCB" w:rsidRDefault="001C2BCB" w:rsidP="001C2BCB">
      <w:pPr>
        <w:numPr>
          <w:ilvl w:val="1"/>
          <w:numId w:val="49"/>
        </w:numPr>
        <w:rPr>
          <w:lang w:val="en-IN"/>
        </w:rPr>
      </w:pPr>
      <w:r w:rsidRPr="001C2BCB">
        <w:rPr>
          <w:lang w:val="en-IN"/>
        </w:rPr>
        <w:t xml:space="preserve">CMC shows available </w:t>
      </w:r>
      <w:r w:rsidRPr="001C2BCB">
        <w:rPr>
          <w:b/>
          <w:bCs/>
          <w:lang w:val="en-IN"/>
        </w:rPr>
        <w:t>Dynatrace cluster version updates</w:t>
      </w:r>
      <w:r w:rsidRPr="001C2BCB">
        <w:rPr>
          <w:lang w:val="en-IN"/>
        </w:rPr>
        <w:t>.</w:t>
      </w:r>
    </w:p>
    <w:p w14:paraId="3C1C3D69" w14:textId="77777777" w:rsidR="001C2BCB" w:rsidRPr="001C2BCB" w:rsidRDefault="001C2BCB" w:rsidP="001C2BCB">
      <w:pPr>
        <w:numPr>
          <w:ilvl w:val="1"/>
          <w:numId w:val="49"/>
        </w:numPr>
        <w:rPr>
          <w:lang w:val="en-IN"/>
        </w:rPr>
      </w:pPr>
      <w:r w:rsidRPr="001C2BCB">
        <w:rPr>
          <w:lang w:val="en-IN"/>
        </w:rPr>
        <w:t xml:space="preserve">Admins can </w:t>
      </w:r>
      <w:r w:rsidRPr="001C2BCB">
        <w:rPr>
          <w:b/>
          <w:bCs/>
          <w:lang w:val="en-IN"/>
        </w:rPr>
        <w:t>schedule upgrades</w:t>
      </w:r>
      <w:r w:rsidRPr="001C2BCB">
        <w:rPr>
          <w:lang w:val="en-IN"/>
        </w:rPr>
        <w:t xml:space="preserve"> (choose maintenance windows).</w:t>
      </w:r>
    </w:p>
    <w:p w14:paraId="226CBCF6" w14:textId="77777777" w:rsidR="001C2BCB" w:rsidRPr="001C2BCB" w:rsidRDefault="001C2BCB" w:rsidP="001C2BCB">
      <w:pPr>
        <w:numPr>
          <w:ilvl w:val="1"/>
          <w:numId w:val="49"/>
        </w:numPr>
        <w:rPr>
          <w:lang w:val="en-IN"/>
        </w:rPr>
      </w:pPr>
      <w:r w:rsidRPr="001C2BCB">
        <w:rPr>
          <w:lang w:val="en-IN"/>
        </w:rPr>
        <w:t xml:space="preserve">Supports </w:t>
      </w:r>
      <w:r w:rsidRPr="001C2BCB">
        <w:rPr>
          <w:b/>
          <w:bCs/>
          <w:lang w:val="en-IN"/>
        </w:rPr>
        <w:t>rolling updates</w:t>
      </w:r>
      <w:r w:rsidRPr="001C2BCB">
        <w:rPr>
          <w:lang w:val="en-IN"/>
        </w:rPr>
        <w:t xml:space="preserve"> → one node at a time (ensures HA).</w:t>
      </w:r>
    </w:p>
    <w:p w14:paraId="4099FEB6" w14:textId="77777777" w:rsidR="001C2BCB" w:rsidRPr="001C2BCB" w:rsidRDefault="001C2BCB" w:rsidP="001C2BCB">
      <w:pPr>
        <w:numPr>
          <w:ilvl w:val="1"/>
          <w:numId w:val="49"/>
        </w:numPr>
        <w:rPr>
          <w:lang w:val="en-IN"/>
        </w:rPr>
      </w:pPr>
      <w:r w:rsidRPr="001C2BCB">
        <w:rPr>
          <w:lang w:val="en-IN"/>
        </w:rPr>
        <w:t xml:space="preserve">Provides </w:t>
      </w:r>
      <w:r w:rsidRPr="001C2BCB">
        <w:rPr>
          <w:b/>
          <w:bCs/>
          <w:lang w:val="en-IN"/>
        </w:rPr>
        <w:t>release notes</w:t>
      </w:r>
      <w:r w:rsidRPr="001C2BCB">
        <w:rPr>
          <w:lang w:val="en-IN"/>
        </w:rPr>
        <w:t xml:space="preserve"> and compatibility checks before update.</w:t>
      </w:r>
    </w:p>
    <w:p w14:paraId="6ECD61AF" w14:textId="081D611B" w:rsidR="001C2BCB" w:rsidRPr="001C2BCB" w:rsidRDefault="001C2BCB" w:rsidP="001C2BCB">
      <w:pPr>
        <w:rPr>
          <w:lang w:val="en-IN"/>
        </w:rPr>
      </w:pPr>
    </w:p>
    <w:p w14:paraId="5829610C" w14:textId="31ED8CCF" w:rsidR="001C2BCB" w:rsidRPr="001C2BCB" w:rsidRDefault="001C2BCB" w:rsidP="001C2BCB">
      <w:pPr>
        <w:rPr>
          <w:b/>
          <w:bCs/>
          <w:lang w:val="en-IN"/>
        </w:rPr>
      </w:pPr>
      <w:r w:rsidRPr="001C2BCB">
        <w:rPr>
          <w:b/>
          <w:bCs/>
          <w:lang w:val="en-IN"/>
        </w:rPr>
        <w:t>Additional Features of CMC</w:t>
      </w:r>
    </w:p>
    <w:p w14:paraId="467CE78B" w14:textId="77777777" w:rsidR="001C2BCB" w:rsidRPr="001C2BCB" w:rsidRDefault="001C2BCB" w:rsidP="001C2BCB">
      <w:pPr>
        <w:numPr>
          <w:ilvl w:val="0"/>
          <w:numId w:val="50"/>
        </w:numPr>
        <w:rPr>
          <w:lang w:val="en-IN"/>
        </w:rPr>
      </w:pPr>
      <w:r w:rsidRPr="001C2BCB">
        <w:rPr>
          <w:b/>
          <w:bCs/>
          <w:lang w:val="en-IN"/>
        </w:rPr>
        <w:t>Security &amp; Access Control</w:t>
      </w:r>
      <w:r w:rsidRPr="001C2BCB">
        <w:rPr>
          <w:lang w:val="en-IN"/>
        </w:rPr>
        <w:t>:</w:t>
      </w:r>
    </w:p>
    <w:p w14:paraId="40CBA5B3" w14:textId="77777777" w:rsidR="001C2BCB" w:rsidRPr="001C2BCB" w:rsidRDefault="001C2BCB" w:rsidP="001C2BCB">
      <w:pPr>
        <w:numPr>
          <w:ilvl w:val="1"/>
          <w:numId w:val="50"/>
        </w:numPr>
        <w:rPr>
          <w:lang w:val="en-IN"/>
        </w:rPr>
      </w:pPr>
      <w:r w:rsidRPr="001C2BCB">
        <w:rPr>
          <w:lang w:val="en-IN"/>
        </w:rPr>
        <w:t>Manage administrator accounts (local or LDAP/SSO integration).</w:t>
      </w:r>
    </w:p>
    <w:p w14:paraId="5FA09493" w14:textId="77777777" w:rsidR="001C2BCB" w:rsidRPr="001C2BCB" w:rsidRDefault="001C2BCB" w:rsidP="001C2BCB">
      <w:pPr>
        <w:numPr>
          <w:ilvl w:val="1"/>
          <w:numId w:val="50"/>
        </w:numPr>
        <w:rPr>
          <w:lang w:val="en-IN"/>
        </w:rPr>
      </w:pPr>
      <w:r w:rsidRPr="001C2BCB">
        <w:rPr>
          <w:lang w:val="en-IN"/>
        </w:rPr>
        <w:t>Configure TLS/SSL certificates for cluster communication.</w:t>
      </w:r>
    </w:p>
    <w:p w14:paraId="2E70AF5C" w14:textId="77777777" w:rsidR="001C2BCB" w:rsidRPr="001C2BCB" w:rsidRDefault="001C2BCB" w:rsidP="001C2BCB">
      <w:pPr>
        <w:numPr>
          <w:ilvl w:val="0"/>
          <w:numId w:val="50"/>
        </w:numPr>
        <w:rPr>
          <w:lang w:val="en-IN"/>
        </w:rPr>
      </w:pPr>
      <w:r w:rsidRPr="001C2BCB">
        <w:rPr>
          <w:b/>
          <w:bCs/>
          <w:lang w:val="en-IN"/>
        </w:rPr>
        <w:t>Backup &amp; Restore</w:t>
      </w:r>
      <w:r w:rsidRPr="001C2BCB">
        <w:rPr>
          <w:lang w:val="en-IN"/>
        </w:rPr>
        <w:t>:</w:t>
      </w:r>
    </w:p>
    <w:p w14:paraId="34041BBD" w14:textId="77777777" w:rsidR="001C2BCB" w:rsidRPr="001C2BCB" w:rsidRDefault="001C2BCB" w:rsidP="001C2BCB">
      <w:pPr>
        <w:numPr>
          <w:ilvl w:val="1"/>
          <w:numId w:val="50"/>
        </w:numPr>
        <w:rPr>
          <w:lang w:val="en-IN"/>
        </w:rPr>
      </w:pPr>
      <w:r w:rsidRPr="001C2BCB">
        <w:rPr>
          <w:lang w:val="en-IN"/>
        </w:rPr>
        <w:t>Configure automated backups of cluster configuration &amp; data.</w:t>
      </w:r>
    </w:p>
    <w:p w14:paraId="1CA8E7CC" w14:textId="77777777" w:rsidR="001C2BCB" w:rsidRPr="001C2BCB" w:rsidRDefault="001C2BCB" w:rsidP="001C2BCB">
      <w:pPr>
        <w:numPr>
          <w:ilvl w:val="1"/>
          <w:numId w:val="50"/>
        </w:numPr>
        <w:rPr>
          <w:lang w:val="en-IN"/>
        </w:rPr>
      </w:pPr>
      <w:r w:rsidRPr="001C2BCB">
        <w:rPr>
          <w:lang w:val="en-IN"/>
        </w:rPr>
        <w:t>Trigger manual backups.</w:t>
      </w:r>
    </w:p>
    <w:p w14:paraId="16D13130" w14:textId="77777777" w:rsidR="001C2BCB" w:rsidRPr="001C2BCB" w:rsidRDefault="001C2BCB" w:rsidP="001C2BCB">
      <w:pPr>
        <w:numPr>
          <w:ilvl w:val="0"/>
          <w:numId w:val="50"/>
        </w:numPr>
        <w:rPr>
          <w:lang w:val="en-IN"/>
        </w:rPr>
      </w:pPr>
      <w:r w:rsidRPr="001C2BCB">
        <w:rPr>
          <w:b/>
          <w:bCs/>
          <w:lang w:val="en-IN"/>
        </w:rPr>
        <w:t>Environment Management</w:t>
      </w:r>
      <w:r w:rsidRPr="001C2BCB">
        <w:rPr>
          <w:lang w:val="en-IN"/>
        </w:rPr>
        <w:t>:</w:t>
      </w:r>
    </w:p>
    <w:p w14:paraId="7258BB20" w14:textId="77777777" w:rsidR="001C2BCB" w:rsidRPr="001C2BCB" w:rsidRDefault="001C2BCB" w:rsidP="001C2BCB">
      <w:pPr>
        <w:numPr>
          <w:ilvl w:val="1"/>
          <w:numId w:val="50"/>
        </w:numPr>
        <w:rPr>
          <w:lang w:val="en-IN"/>
        </w:rPr>
      </w:pPr>
      <w:r w:rsidRPr="001C2BCB">
        <w:rPr>
          <w:lang w:val="en-IN"/>
        </w:rPr>
        <w:t>Create, configure, and isolate monitoring environments (e.g., Dev, Test, Prod).</w:t>
      </w:r>
    </w:p>
    <w:p w14:paraId="510FBFC6" w14:textId="77777777" w:rsidR="001C2BCB" w:rsidRPr="001C2BCB" w:rsidRDefault="001C2BCB" w:rsidP="001C2BCB">
      <w:pPr>
        <w:numPr>
          <w:ilvl w:val="1"/>
          <w:numId w:val="50"/>
        </w:numPr>
        <w:rPr>
          <w:lang w:val="en-IN"/>
        </w:rPr>
      </w:pPr>
      <w:r w:rsidRPr="001C2BCB">
        <w:rPr>
          <w:lang w:val="en-IN"/>
        </w:rPr>
        <w:t>Assign quotas and access per environment.</w:t>
      </w:r>
    </w:p>
    <w:p w14:paraId="643CE03A" w14:textId="77777777" w:rsidR="001C2BCB" w:rsidRPr="001C2BCB" w:rsidRDefault="001C2BCB" w:rsidP="001C2BCB">
      <w:pPr>
        <w:numPr>
          <w:ilvl w:val="0"/>
          <w:numId w:val="50"/>
        </w:numPr>
        <w:rPr>
          <w:lang w:val="en-IN"/>
        </w:rPr>
      </w:pPr>
      <w:r w:rsidRPr="001C2BCB">
        <w:rPr>
          <w:b/>
          <w:bCs/>
          <w:lang w:val="en-IN"/>
        </w:rPr>
        <w:lastRenderedPageBreak/>
        <w:t>Integration Management</w:t>
      </w:r>
      <w:r w:rsidRPr="001C2BCB">
        <w:rPr>
          <w:lang w:val="en-IN"/>
        </w:rPr>
        <w:t>:</w:t>
      </w:r>
    </w:p>
    <w:p w14:paraId="0E72EDFC" w14:textId="77777777" w:rsidR="001C2BCB" w:rsidRPr="001C2BCB" w:rsidRDefault="001C2BCB" w:rsidP="001C2BCB">
      <w:pPr>
        <w:numPr>
          <w:ilvl w:val="1"/>
          <w:numId w:val="50"/>
        </w:numPr>
        <w:rPr>
          <w:lang w:val="en-IN"/>
        </w:rPr>
      </w:pPr>
      <w:r w:rsidRPr="001C2BCB">
        <w:rPr>
          <w:lang w:val="en-IN"/>
        </w:rPr>
        <w:t>Manage connections to external services (email, ServiceNow, APIs).</w:t>
      </w:r>
    </w:p>
    <w:p w14:paraId="6A209903" w14:textId="036D7207" w:rsidR="001C2BCB" w:rsidRPr="001C2BCB" w:rsidRDefault="001C2BCB" w:rsidP="001C2BCB">
      <w:pPr>
        <w:rPr>
          <w:lang w:val="en-IN"/>
        </w:rPr>
      </w:pPr>
    </w:p>
    <w:p w14:paraId="7F9AF854" w14:textId="013FB0C7" w:rsidR="001C2BCB" w:rsidRPr="001C2BCB" w:rsidRDefault="001C2BCB" w:rsidP="001C2BCB">
      <w:pPr>
        <w:rPr>
          <w:b/>
          <w:bCs/>
          <w:lang w:val="en-IN"/>
        </w:rPr>
      </w:pPr>
      <w:r w:rsidRPr="001C2BCB">
        <w:rPr>
          <w:b/>
          <w:bCs/>
          <w:lang w:val="en-IN"/>
        </w:rPr>
        <w:t xml:space="preserve"> Best Practices for Using CMC</w:t>
      </w:r>
    </w:p>
    <w:p w14:paraId="7735B276" w14:textId="77777777" w:rsidR="001C2BCB" w:rsidRPr="001C2BCB" w:rsidRDefault="001C2BCB" w:rsidP="001C2BCB">
      <w:pPr>
        <w:numPr>
          <w:ilvl w:val="0"/>
          <w:numId w:val="51"/>
        </w:numPr>
        <w:rPr>
          <w:lang w:val="en-IN"/>
        </w:rPr>
      </w:pPr>
      <w:r w:rsidRPr="001C2BCB">
        <w:rPr>
          <w:b/>
          <w:bCs/>
          <w:lang w:val="en-IN"/>
        </w:rPr>
        <w:t>Node Health Monitoring</w:t>
      </w:r>
    </w:p>
    <w:p w14:paraId="620C541F" w14:textId="77777777" w:rsidR="001C2BCB" w:rsidRPr="001C2BCB" w:rsidRDefault="001C2BCB" w:rsidP="001C2BCB">
      <w:pPr>
        <w:numPr>
          <w:ilvl w:val="1"/>
          <w:numId w:val="51"/>
        </w:numPr>
        <w:rPr>
          <w:lang w:val="en-IN"/>
        </w:rPr>
      </w:pPr>
      <w:r w:rsidRPr="001C2BCB">
        <w:rPr>
          <w:lang w:val="en-IN"/>
        </w:rPr>
        <w:t>Regularly check CPU, RAM, and disk utilization.</w:t>
      </w:r>
    </w:p>
    <w:p w14:paraId="0E0421D3" w14:textId="77777777" w:rsidR="001C2BCB" w:rsidRPr="001C2BCB" w:rsidRDefault="001C2BCB" w:rsidP="001C2BCB">
      <w:pPr>
        <w:numPr>
          <w:ilvl w:val="1"/>
          <w:numId w:val="51"/>
        </w:numPr>
        <w:rPr>
          <w:lang w:val="en-IN"/>
        </w:rPr>
      </w:pPr>
      <w:r w:rsidRPr="001C2BCB">
        <w:rPr>
          <w:lang w:val="en-IN"/>
        </w:rPr>
        <w:t>Ensure replication status is “healthy” across nodes.</w:t>
      </w:r>
    </w:p>
    <w:p w14:paraId="4F925918" w14:textId="77777777" w:rsidR="001C2BCB" w:rsidRPr="001C2BCB" w:rsidRDefault="001C2BCB" w:rsidP="001C2BCB">
      <w:pPr>
        <w:numPr>
          <w:ilvl w:val="0"/>
          <w:numId w:val="51"/>
        </w:numPr>
        <w:rPr>
          <w:lang w:val="en-IN"/>
        </w:rPr>
      </w:pPr>
      <w:r w:rsidRPr="001C2BCB">
        <w:rPr>
          <w:b/>
          <w:bCs/>
          <w:lang w:val="en-IN"/>
        </w:rPr>
        <w:t>License Tracking</w:t>
      </w:r>
    </w:p>
    <w:p w14:paraId="3C70C576" w14:textId="77777777" w:rsidR="001C2BCB" w:rsidRPr="001C2BCB" w:rsidRDefault="001C2BCB" w:rsidP="001C2BCB">
      <w:pPr>
        <w:numPr>
          <w:ilvl w:val="1"/>
          <w:numId w:val="51"/>
        </w:numPr>
        <w:rPr>
          <w:lang w:val="en-IN"/>
        </w:rPr>
      </w:pPr>
      <w:r w:rsidRPr="001C2BCB">
        <w:rPr>
          <w:lang w:val="en-IN"/>
        </w:rPr>
        <w:t>Monitor usage against quota to prevent service degradation.</w:t>
      </w:r>
    </w:p>
    <w:p w14:paraId="4D540E3E" w14:textId="77777777" w:rsidR="001C2BCB" w:rsidRPr="001C2BCB" w:rsidRDefault="001C2BCB" w:rsidP="001C2BCB">
      <w:pPr>
        <w:numPr>
          <w:ilvl w:val="1"/>
          <w:numId w:val="51"/>
        </w:numPr>
        <w:rPr>
          <w:lang w:val="en-IN"/>
        </w:rPr>
      </w:pPr>
      <w:r w:rsidRPr="001C2BCB">
        <w:rPr>
          <w:lang w:val="en-IN"/>
        </w:rPr>
        <w:t>Adjust quotas between environments dynamically.</w:t>
      </w:r>
    </w:p>
    <w:p w14:paraId="2CB33A37" w14:textId="77777777" w:rsidR="001C2BCB" w:rsidRPr="001C2BCB" w:rsidRDefault="001C2BCB" w:rsidP="001C2BCB">
      <w:pPr>
        <w:numPr>
          <w:ilvl w:val="0"/>
          <w:numId w:val="51"/>
        </w:numPr>
        <w:rPr>
          <w:lang w:val="en-IN"/>
        </w:rPr>
      </w:pPr>
      <w:r w:rsidRPr="001C2BCB">
        <w:rPr>
          <w:b/>
          <w:bCs/>
          <w:lang w:val="en-IN"/>
        </w:rPr>
        <w:t>Update Management</w:t>
      </w:r>
    </w:p>
    <w:p w14:paraId="72CD13B6" w14:textId="77777777" w:rsidR="001C2BCB" w:rsidRPr="001C2BCB" w:rsidRDefault="001C2BCB" w:rsidP="001C2BCB">
      <w:pPr>
        <w:numPr>
          <w:ilvl w:val="1"/>
          <w:numId w:val="51"/>
        </w:numPr>
        <w:rPr>
          <w:lang w:val="en-IN"/>
        </w:rPr>
      </w:pPr>
      <w:r w:rsidRPr="001C2BCB">
        <w:rPr>
          <w:lang w:val="en-IN"/>
        </w:rPr>
        <w:t>Always test updates in staging before production.</w:t>
      </w:r>
    </w:p>
    <w:p w14:paraId="407A351D" w14:textId="77777777" w:rsidR="001C2BCB" w:rsidRPr="001C2BCB" w:rsidRDefault="001C2BCB" w:rsidP="001C2BCB">
      <w:pPr>
        <w:numPr>
          <w:ilvl w:val="1"/>
          <w:numId w:val="51"/>
        </w:numPr>
        <w:rPr>
          <w:lang w:val="en-IN"/>
        </w:rPr>
      </w:pPr>
      <w:r w:rsidRPr="001C2BCB">
        <w:rPr>
          <w:lang w:val="en-IN"/>
        </w:rPr>
        <w:t>Use rolling updates for zero downtime.</w:t>
      </w:r>
    </w:p>
    <w:p w14:paraId="2B546716" w14:textId="77777777" w:rsidR="001C2BCB" w:rsidRPr="001C2BCB" w:rsidRDefault="001C2BCB" w:rsidP="001C2BCB">
      <w:pPr>
        <w:numPr>
          <w:ilvl w:val="1"/>
          <w:numId w:val="51"/>
        </w:numPr>
        <w:rPr>
          <w:lang w:val="en-IN"/>
        </w:rPr>
      </w:pPr>
      <w:r w:rsidRPr="001C2BCB">
        <w:rPr>
          <w:lang w:val="en-IN"/>
        </w:rPr>
        <w:t xml:space="preserve">Keep cluster close to the </w:t>
      </w:r>
      <w:r w:rsidRPr="001C2BCB">
        <w:rPr>
          <w:b/>
          <w:bCs/>
          <w:lang w:val="en-IN"/>
        </w:rPr>
        <w:t>latest LTS version</w:t>
      </w:r>
      <w:r w:rsidRPr="001C2BCB">
        <w:rPr>
          <w:lang w:val="en-IN"/>
        </w:rPr>
        <w:t xml:space="preserve"> for stability/security.</w:t>
      </w:r>
    </w:p>
    <w:p w14:paraId="600390C1" w14:textId="77777777" w:rsidR="001C2BCB" w:rsidRPr="001C2BCB" w:rsidRDefault="001C2BCB" w:rsidP="001C2BCB">
      <w:pPr>
        <w:numPr>
          <w:ilvl w:val="0"/>
          <w:numId w:val="51"/>
        </w:numPr>
        <w:rPr>
          <w:lang w:val="en-IN"/>
        </w:rPr>
      </w:pPr>
      <w:r w:rsidRPr="001C2BCB">
        <w:rPr>
          <w:b/>
          <w:bCs/>
          <w:lang w:val="en-IN"/>
        </w:rPr>
        <w:t>High Availability</w:t>
      </w:r>
    </w:p>
    <w:p w14:paraId="03D52D2F" w14:textId="77777777" w:rsidR="001C2BCB" w:rsidRPr="001C2BCB" w:rsidRDefault="001C2BCB" w:rsidP="001C2BCB">
      <w:pPr>
        <w:numPr>
          <w:ilvl w:val="1"/>
          <w:numId w:val="51"/>
        </w:numPr>
        <w:rPr>
          <w:lang w:val="en-IN"/>
        </w:rPr>
      </w:pPr>
      <w:r w:rsidRPr="001C2BCB">
        <w:rPr>
          <w:lang w:val="en-IN"/>
        </w:rPr>
        <w:t>Run at least 3 cluster nodes.</w:t>
      </w:r>
    </w:p>
    <w:p w14:paraId="24331B39" w14:textId="77777777" w:rsidR="001C2BCB" w:rsidRPr="001C2BCB" w:rsidRDefault="001C2BCB" w:rsidP="001C2BCB">
      <w:pPr>
        <w:numPr>
          <w:ilvl w:val="1"/>
          <w:numId w:val="51"/>
        </w:numPr>
        <w:rPr>
          <w:lang w:val="en-IN"/>
        </w:rPr>
      </w:pPr>
      <w:r w:rsidRPr="001C2BCB">
        <w:rPr>
          <w:lang w:val="en-IN"/>
        </w:rPr>
        <w:t>Distribute nodes across racks/zones/</w:t>
      </w:r>
      <w:proofErr w:type="spellStart"/>
      <w:r w:rsidRPr="001C2BCB">
        <w:rPr>
          <w:lang w:val="en-IN"/>
        </w:rPr>
        <w:t>datacenters</w:t>
      </w:r>
      <w:proofErr w:type="spellEnd"/>
      <w:r w:rsidRPr="001C2BCB">
        <w:rPr>
          <w:lang w:val="en-IN"/>
        </w:rPr>
        <w:t>.</w:t>
      </w:r>
    </w:p>
    <w:p w14:paraId="57A8278E" w14:textId="77777777" w:rsidR="001C2BCB" w:rsidRPr="001C2BCB" w:rsidRDefault="001C2BCB" w:rsidP="001C2BCB">
      <w:pPr>
        <w:numPr>
          <w:ilvl w:val="0"/>
          <w:numId w:val="51"/>
        </w:numPr>
        <w:rPr>
          <w:lang w:val="en-IN"/>
        </w:rPr>
      </w:pPr>
      <w:r w:rsidRPr="001C2BCB">
        <w:rPr>
          <w:b/>
          <w:bCs/>
          <w:lang w:val="en-IN"/>
        </w:rPr>
        <w:t>Backups &amp; Disaster Recovery</w:t>
      </w:r>
    </w:p>
    <w:p w14:paraId="69026839" w14:textId="77777777" w:rsidR="001C2BCB" w:rsidRPr="001C2BCB" w:rsidRDefault="001C2BCB" w:rsidP="001C2BCB">
      <w:pPr>
        <w:numPr>
          <w:ilvl w:val="1"/>
          <w:numId w:val="51"/>
        </w:numPr>
        <w:rPr>
          <w:lang w:val="en-IN"/>
        </w:rPr>
      </w:pPr>
      <w:r w:rsidRPr="001C2BCB">
        <w:rPr>
          <w:lang w:val="en-IN"/>
        </w:rPr>
        <w:t>Schedule automated backups.</w:t>
      </w:r>
    </w:p>
    <w:p w14:paraId="1C65334B" w14:textId="77777777" w:rsidR="001C2BCB" w:rsidRPr="001C2BCB" w:rsidRDefault="001C2BCB" w:rsidP="001C2BCB">
      <w:pPr>
        <w:numPr>
          <w:ilvl w:val="1"/>
          <w:numId w:val="51"/>
        </w:numPr>
        <w:rPr>
          <w:lang w:val="en-IN"/>
        </w:rPr>
      </w:pPr>
      <w:r w:rsidRPr="001C2BCB">
        <w:rPr>
          <w:lang w:val="en-IN"/>
        </w:rPr>
        <w:t>Periodically test restore procedure.</w:t>
      </w:r>
    </w:p>
    <w:p w14:paraId="716D7CE4" w14:textId="18BC1EB5" w:rsidR="001C2BCB" w:rsidRPr="001C2BCB" w:rsidRDefault="001C2BCB" w:rsidP="001C2BCB">
      <w:pPr>
        <w:rPr>
          <w:lang w:val="en-IN"/>
        </w:rPr>
      </w:pPr>
    </w:p>
    <w:p w14:paraId="105D1CF5" w14:textId="1582D479" w:rsidR="001C2BCB" w:rsidRPr="001C2BCB" w:rsidRDefault="001C2BCB" w:rsidP="001C2BCB">
      <w:pPr>
        <w:rPr>
          <w:lang w:val="en-IN"/>
        </w:rPr>
      </w:pPr>
      <w:r w:rsidRPr="001C2BCB">
        <w:rPr>
          <w:b/>
          <w:bCs/>
          <w:lang w:val="en-IN"/>
        </w:rPr>
        <w:t>In summary</w:t>
      </w:r>
      <w:r w:rsidRPr="001C2BCB">
        <w:rPr>
          <w:lang w:val="en-IN"/>
        </w:rPr>
        <w:t>:</w:t>
      </w:r>
      <w:r w:rsidRPr="001C2BCB">
        <w:rPr>
          <w:lang w:val="en-IN"/>
        </w:rPr>
        <w:br/>
        <w:t xml:space="preserve">The </w:t>
      </w:r>
      <w:r w:rsidRPr="001C2BCB">
        <w:rPr>
          <w:b/>
          <w:bCs/>
          <w:lang w:val="en-IN"/>
        </w:rPr>
        <w:t>Cluster Management Console (CMC)</w:t>
      </w:r>
      <w:r w:rsidRPr="001C2BCB">
        <w:rPr>
          <w:lang w:val="en-IN"/>
        </w:rPr>
        <w:t xml:space="preserve"> is the control plane for </w:t>
      </w:r>
      <w:r w:rsidRPr="001C2BCB">
        <w:rPr>
          <w:b/>
          <w:bCs/>
          <w:lang w:val="en-IN"/>
        </w:rPr>
        <w:t>Dynatrace Managed clusters</w:t>
      </w:r>
      <w:r w:rsidRPr="001C2BCB">
        <w:rPr>
          <w:lang w:val="en-IN"/>
        </w:rPr>
        <w:t>. It allows administrators to:</w:t>
      </w:r>
    </w:p>
    <w:p w14:paraId="5F2CACA8" w14:textId="77777777" w:rsidR="001C2BCB" w:rsidRPr="001C2BCB" w:rsidRDefault="001C2BCB" w:rsidP="001C2BCB">
      <w:pPr>
        <w:numPr>
          <w:ilvl w:val="0"/>
          <w:numId w:val="52"/>
        </w:numPr>
        <w:rPr>
          <w:lang w:val="en-IN"/>
        </w:rPr>
      </w:pPr>
      <w:r w:rsidRPr="001C2BCB">
        <w:rPr>
          <w:lang w:val="en-IN"/>
        </w:rPr>
        <w:t xml:space="preserve">Manage </w:t>
      </w:r>
      <w:r w:rsidRPr="001C2BCB">
        <w:rPr>
          <w:b/>
          <w:bCs/>
          <w:lang w:val="en-IN"/>
        </w:rPr>
        <w:t>nodes</w:t>
      </w:r>
      <w:r w:rsidRPr="001C2BCB">
        <w:rPr>
          <w:lang w:val="en-IN"/>
        </w:rPr>
        <w:t xml:space="preserve"> (scale, monitor, replace).</w:t>
      </w:r>
    </w:p>
    <w:p w14:paraId="4FE89813" w14:textId="77777777" w:rsidR="001C2BCB" w:rsidRPr="001C2BCB" w:rsidRDefault="001C2BCB" w:rsidP="001C2BCB">
      <w:pPr>
        <w:numPr>
          <w:ilvl w:val="0"/>
          <w:numId w:val="52"/>
        </w:numPr>
        <w:rPr>
          <w:lang w:val="en-IN"/>
        </w:rPr>
      </w:pPr>
      <w:r w:rsidRPr="001C2BCB">
        <w:rPr>
          <w:lang w:val="en-IN"/>
        </w:rPr>
        <w:t xml:space="preserve">Oversee </w:t>
      </w:r>
      <w:r w:rsidRPr="001C2BCB">
        <w:rPr>
          <w:b/>
          <w:bCs/>
          <w:lang w:val="en-IN"/>
        </w:rPr>
        <w:t>licensing</w:t>
      </w:r>
      <w:r w:rsidRPr="001C2BCB">
        <w:rPr>
          <w:lang w:val="en-IN"/>
        </w:rPr>
        <w:t xml:space="preserve"> (allocate, track usage).</w:t>
      </w:r>
    </w:p>
    <w:p w14:paraId="291EF216" w14:textId="77777777" w:rsidR="001C2BCB" w:rsidRPr="001C2BCB" w:rsidRDefault="001C2BCB" w:rsidP="001C2BCB">
      <w:pPr>
        <w:numPr>
          <w:ilvl w:val="0"/>
          <w:numId w:val="52"/>
        </w:numPr>
        <w:rPr>
          <w:lang w:val="en-IN"/>
        </w:rPr>
      </w:pPr>
      <w:r w:rsidRPr="001C2BCB">
        <w:rPr>
          <w:lang w:val="en-IN"/>
        </w:rPr>
        <w:t xml:space="preserve">Ensure </w:t>
      </w:r>
      <w:r w:rsidRPr="001C2BCB">
        <w:rPr>
          <w:b/>
          <w:bCs/>
          <w:lang w:val="en-IN"/>
        </w:rPr>
        <w:t>cluster health</w:t>
      </w:r>
      <w:r w:rsidRPr="001C2BCB">
        <w:rPr>
          <w:lang w:val="en-IN"/>
        </w:rPr>
        <w:t xml:space="preserve"> (alerts, replication, performance).</w:t>
      </w:r>
    </w:p>
    <w:p w14:paraId="374E5B30" w14:textId="452486A0" w:rsidR="00341219" w:rsidRDefault="001C2BCB" w:rsidP="00341219">
      <w:pPr>
        <w:numPr>
          <w:ilvl w:val="0"/>
          <w:numId w:val="52"/>
        </w:numPr>
        <w:rPr>
          <w:lang w:val="en-IN"/>
        </w:rPr>
      </w:pPr>
      <w:r w:rsidRPr="001C2BCB">
        <w:rPr>
          <w:lang w:val="en-IN"/>
        </w:rPr>
        <w:lastRenderedPageBreak/>
        <w:t xml:space="preserve">Perform </w:t>
      </w:r>
      <w:r w:rsidRPr="001C2BCB">
        <w:rPr>
          <w:b/>
          <w:bCs/>
          <w:lang w:val="en-IN"/>
        </w:rPr>
        <w:t>updates &amp; upgrades</w:t>
      </w:r>
      <w:r w:rsidRPr="001C2BCB">
        <w:rPr>
          <w:lang w:val="en-IN"/>
        </w:rPr>
        <w:t xml:space="preserve"> in a controlled manner.</w:t>
      </w:r>
    </w:p>
    <w:p w14:paraId="281E2250" w14:textId="77777777" w:rsidR="00432820" w:rsidRPr="00432820" w:rsidRDefault="00432820" w:rsidP="00432820">
      <w:pPr>
        <w:ind w:left="720"/>
        <w:rPr>
          <w:lang w:val="en-IN"/>
        </w:rPr>
      </w:pPr>
    </w:p>
    <w:p w14:paraId="6F1558AB" w14:textId="6DD1C476" w:rsidR="00341219" w:rsidRPr="00341219" w:rsidRDefault="00341219" w:rsidP="00341219">
      <w:pPr>
        <w:rPr>
          <w:b/>
          <w:bCs/>
          <w:lang w:val="en-IN"/>
        </w:rPr>
      </w:pPr>
      <w:r w:rsidRPr="00341219">
        <w:rPr>
          <w:b/>
          <w:bCs/>
          <w:lang w:val="en-IN"/>
        </w:rPr>
        <w:t>User Management in Dynatrace Managed</w:t>
      </w:r>
    </w:p>
    <w:p w14:paraId="20F787EB" w14:textId="77777777" w:rsidR="00341219" w:rsidRPr="00341219" w:rsidRDefault="00341219" w:rsidP="00341219">
      <w:pPr>
        <w:rPr>
          <w:lang w:val="en-IN"/>
        </w:rPr>
      </w:pPr>
      <w:r w:rsidRPr="00341219">
        <w:rPr>
          <w:lang w:val="en-IN"/>
        </w:rPr>
        <w:t xml:space="preserve">In </w:t>
      </w:r>
      <w:r w:rsidRPr="00341219">
        <w:rPr>
          <w:b/>
          <w:bCs/>
          <w:lang w:val="en-IN"/>
        </w:rPr>
        <w:t>Dynatrace Managed</w:t>
      </w:r>
      <w:r w:rsidRPr="00341219">
        <w:rPr>
          <w:lang w:val="en-IN"/>
        </w:rPr>
        <w:t xml:space="preserve">, all </w:t>
      </w:r>
      <w:r w:rsidRPr="00341219">
        <w:rPr>
          <w:b/>
          <w:bCs/>
          <w:lang w:val="en-IN"/>
        </w:rPr>
        <w:t>user and access management</w:t>
      </w:r>
      <w:r w:rsidRPr="00341219">
        <w:rPr>
          <w:lang w:val="en-IN"/>
        </w:rPr>
        <w:t xml:space="preserve"> </w:t>
      </w:r>
      <w:proofErr w:type="gramStart"/>
      <w:r w:rsidRPr="00341219">
        <w:rPr>
          <w:lang w:val="en-IN"/>
        </w:rPr>
        <w:t>is</w:t>
      </w:r>
      <w:proofErr w:type="gramEnd"/>
      <w:r w:rsidRPr="00341219">
        <w:rPr>
          <w:lang w:val="en-IN"/>
        </w:rPr>
        <w:t xml:space="preserve"> done via the </w:t>
      </w:r>
      <w:r w:rsidRPr="00341219">
        <w:rPr>
          <w:b/>
          <w:bCs/>
          <w:lang w:val="en-IN"/>
        </w:rPr>
        <w:t>Cluster Management Console (CMC)</w:t>
      </w:r>
      <w:r w:rsidRPr="00341219">
        <w:rPr>
          <w:lang w:val="en-IN"/>
        </w:rPr>
        <w:t xml:space="preserve">. Unlike SaaS (which uses Dynatrace Account Management UI), Managed gives you </w:t>
      </w:r>
      <w:r w:rsidRPr="00341219">
        <w:rPr>
          <w:b/>
          <w:bCs/>
          <w:lang w:val="en-IN"/>
        </w:rPr>
        <w:t>full control</w:t>
      </w:r>
      <w:r w:rsidRPr="00341219">
        <w:rPr>
          <w:lang w:val="en-IN"/>
        </w:rPr>
        <w:t xml:space="preserve"> over identity, roles, and federation within your own infrastructure.</w:t>
      </w:r>
    </w:p>
    <w:p w14:paraId="5325F625" w14:textId="77777777" w:rsidR="00341219" w:rsidRPr="00341219" w:rsidRDefault="00341219" w:rsidP="00341219">
      <w:pPr>
        <w:rPr>
          <w:lang w:val="en-IN"/>
        </w:rPr>
      </w:pPr>
      <w:r w:rsidRPr="00341219">
        <w:rPr>
          <w:lang w:val="en-IN"/>
        </w:rPr>
        <w:pict w14:anchorId="2F93B3BC">
          <v:rect id="_x0000_i1781" style="width:0;height:1.5pt" o:hralign="center" o:hrstd="t" o:hr="t" fillcolor="#a0a0a0" stroked="f"/>
        </w:pict>
      </w:r>
    </w:p>
    <w:p w14:paraId="7260D6FC" w14:textId="77777777" w:rsidR="00341219" w:rsidRPr="00341219" w:rsidRDefault="00341219" w:rsidP="00341219">
      <w:pPr>
        <w:rPr>
          <w:b/>
          <w:bCs/>
          <w:lang w:val="en-IN"/>
        </w:rPr>
      </w:pPr>
      <w:r w:rsidRPr="00341219">
        <w:rPr>
          <w:b/>
          <w:bCs/>
          <w:lang w:val="en-IN"/>
        </w:rPr>
        <w:t>1. Access Management via CMC</w:t>
      </w:r>
    </w:p>
    <w:p w14:paraId="082470D2" w14:textId="77777777" w:rsidR="00341219" w:rsidRPr="00341219" w:rsidRDefault="00341219" w:rsidP="00341219">
      <w:pPr>
        <w:numPr>
          <w:ilvl w:val="0"/>
          <w:numId w:val="53"/>
        </w:numPr>
        <w:rPr>
          <w:lang w:val="en-IN"/>
        </w:rPr>
      </w:pPr>
      <w:r w:rsidRPr="00341219">
        <w:rPr>
          <w:lang w:val="en-IN"/>
        </w:rPr>
        <w:t xml:space="preserve">Admins log in to the </w:t>
      </w:r>
      <w:r w:rsidRPr="00341219">
        <w:rPr>
          <w:b/>
          <w:bCs/>
          <w:lang w:val="en-IN"/>
        </w:rPr>
        <w:t>CMC</w:t>
      </w:r>
      <w:r w:rsidRPr="00341219">
        <w:rPr>
          <w:lang w:val="en-IN"/>
        </w:rPr>
        <w:t xml:space="preserve"> (https://&lt;cluster-node&gt;:8021) to configure user and group access.</w:t>
      </w:r>
    </w:p>
    <w:p w14:paraId="7908D1B9" w14:textId="77777777" w:rsidR="00341219" w:rsidRPr="00341219" w:rsidRDefault="00341219" w:rsidP="00341219">
      <w:pPr>
        <w:numPr>
          <w:ilvl w:val="0"/>
          <w:numId w:val="53"/>
        </w:numPr>
        <w:rPr>
          <w:lang w:val="en-IN"/>
        </w:rPr>
      </w:pPr>
      <w:r w:rsidRPr="00341219">
        <w:rPr>
          <w:lang w:val="en-IN"/>
        </w:rPr>
        <w:t xml:space="preserve">You can </w:t>
      </w:r>
      <w:r w:rsidRPr="00341219">
        <w:rPr>
          <w:b/>
          <w:bCs/>
          <w:lang w:val="en-IN"/>
        </w:rPr>
        <w:t>create users manually</w:t>
      </w:r>
      <w:r w:rsidRPr="00341219">
        <w:rPr>
          <w:lang w:val="en-IN"/>
        </w:rPr>
        <w:t xml:space="preserve"> or </w:t>
      </w:r>
      <w:r w:rsidRPr="00341219">
        <w:rPr>
          <w:b/>
          <w:bCs/>
          <w:lang w:val="en-IN"/>
        </w:rPr>
        <w:t>integrate with enterprise identity providers</w:t>
      </w:r>
      <w:r w:rsidRPr="00341219">
        <w:rPr>
          <w:lang w:val="en-IN"/>
        </w:rPr>
        <w:t xml:space="preserve"> (LDAP, SAML, OIDC).</w:t>
      </w:r>
    </w:p>
    <w:p w14:paraId="62629134" w14:textId="77777777" w:rsidR="00341219" w:rsidRPr="00341219" w:rsidRDefault="00341219" w:rsidP="00341219">
      <w:pPr>
        <w:numPr>
          <w:ilvl w:val="0"/>
          <w:numId w:val="53"/>
        </w:numPr>
        <w:rPr>
          <w:lang w:val="en-IN"/>
        </w:rPr>
      </w:pPr>
      <w:r w:rsidRPr="00341219">
        <w:rPr>
          <w:lang w:val="en-IN"/>
        </w:rPr>
        <w:t xml:space="preserve">CMC manages </w:t>
      </w:r>
      <w:r w:rsidRPr="00341219">
        <w:rPr>
          <w:b/>
          <w:bCs/>
          <w:lang w:val="en-IN"/>
        </w:rPr>
        <w:t>cluster-wide access</w:t>
      </w:r>
      <w:r w:rsidRPr="00341219">
        <w:rPr>
          <w:lang w:val="en-IN"/>
        </w:rPr>
        <w:t xml:space="preserve"> (who can log in, what environments they can see, and at what role level).</w:t>
      </w:r>
    </w:p>
    <w:p w14:paraId="7A69606A" w14:textId="77777777" w:rsidR="00341219" w:rsidRPr="00341219" w:rsidRDefault="00341219" w:rsidP="00341219">
      <w:pPr>
        <w:numPr>
          <w:ilvl w:val="0"/>
          <w:numId w:val="53"/>
        </w:numPr>
        <w:rPr>
          <w:lang w:val="en-IN"/>
        </w:rPr>
      </w:pPr>
      <w:r w:rsidRPr="00341219">
        <w:rPr>
          <w:lang w:val="en-IN"/>
        </w:rPr>
        <w:t xml:space="preserve">Permissions apply to </w:t>
      </w:r>
      <w:r w:rsidRPr="00341219">
        <w:rPr>
          <w:b/>
          <w:bCs/>
          <w:lang w:val="en-IN"/>
        </w:rPr>
        <w:t>environments</w:t>
      </w:r>
      <w:r w:rsidRPr="00341219">
        <w:rPr>
          <w:lang w:val="en-IN"/>
        </w:rPr>
        <w:t xml:space="preserve"> (e.g., Dev, Test, Prod) and </w:t>
      </w:r>
      <w:r w:rsidRPr="00341219">
        <w:rPr>
          <w:b/>
          <w:bCs/>
          <w:lang w:val="en-IN"/>
        </w:rPr>
        <w:t>cluster-wide settings</w:t>
      </w:r>
      <w:r w:rsidRPr="00341219">
        <w:rPr>
          <w:lang w:val="en-IN"/>
        </w:rPr>
        <w:t xml:space="preserve"> (e.g., licensing, node management).</w:t>
      </w:r>
    </w:p>
    <w:p w14:paraId="37A4AB42" w14:textId="77777777" w:rsidR="00341219" w:rsidRPr="00341219" w:rsidRDefault="00341219" w:rsidP="00341219">
      <w:pPr>
        <w:rPr>
          <w:lang w:val="en-IN"/>
        </w:rPr>
      </w:pPr>
      <w:r w:rsidRPr="00341219">
        <w:rPr>
          <w:b/>
          <w:bCs/>
          <w:lang w:val="en-IN"/>
        </w:rPr>
        <w:t>Typical workflow:</w:t>
      </w:r>
    </w:p>
    <w:p w14:paraId="434ADA6B" w14:textId="77777777" w:rsidR="00341219" w:rsidRPr="00341219" w:rsidRDefault="00341219" w:rsidP="00341219">
      <w:pPr>
        <w:numPr>
          <w:ilvl w:val="0"/>
          <w:numId w:val="54"/>
        </w:numPr>
        <w:rPr>
          <w:lang w:val="en-IN"/>
        </w:rPr>
      </w:pPr>
      <w:r w:rsidRPr="00341219">
        <w:rPr>
          <w:lang w:val="en-IN"/>
        </w:rPr>
        <w:t>Create user or connect directory (LDAP/SSO).</w:t>
      </w:r>
    </w:p>
    <w:p w14:paraId="29AA13BD" w14:textId="77777777" w:rsidR="00341219" w:rsidRPr="00341219" w:rsidRDefault="00341219" w:rsidP="00341219">
      <w:pPr>
        <w:numPr>
          <w:ilvl w:val="0"/>
          <w:numId w:val="54"/>
        </w:numPr>
        <w:rPr>
          <w:lang w:val="en-IN"/>
        </w:rPr>
      </w:pPr>
      <w:r w:rsidRPr="00341219">
        <w:rPr>
          <w:lang w:val="en-IN"/>
        </w:rPr>
        <w:t>Assign roles (Cluster admin, Environment admin, Viewer, etc.).</w:t>
      </w:r>
    </w:p>
    <w:p w14:paraId="7CC3FD78" w14:textId="77777777" w:rsidR="00341219" w:rsidRPr="00341219" w:rsidRDefault="00341219" w:rsidP="00341219">
      <w:pPr>
        <w:numPr>
          <w:ilvl w:val="0"/>
          <w:numId w:val="54"/>
        </w:numPr>
        <w:rPr>
          <w:lang w:val="en-IN"/>
        </w:rPr>
      </w:pPr>
      <w:r w:rsidRPr="00341219">
        <w:rPr>
          <w:lang w:val="en-IN"/>
        </w:rPr>
        <w:t xml:space="preserve">Optionally group users into </w:t>
      </w:r>
      <w:r w:rsidRPr="00341219">
        <w:rPr>
          <w:b/>
          <w:bCs/>
          <w:lang w:val="en-IN"/>
        </w:rPr>
        <w:t>groups/teams</w:t>
      </w:r>
      <w:r w:rsidRPr="00341219">
        <w:rPr>
          <w:lang w:val="en-IN"/>
        </w:rPr>
        <w:t xml:space="preserve"> for easier management.</w:t>
      </w:r>
    </w:p>
    <w:p w14:paraId="05DFCD33" w14:textId="77777777" w:rsidR="00341219" w:rsidRPr="00341219" w:rsidRDefault="00341219" w:rsidP="00341219">
      <w:pPr>
        <w:numPr>
          <w:ilvl w:val="0"/>
          <w:numId w:val="54"/>
        </w:numPr>
        <w:rPr>
          <w:lang w:val="en-IN"/>
        </w:rPr>
      </w:pPr>
      <w:r w:rsidRPr="00341219">
        <w:rPr>
          <w:lang w:val="en-IN"/>
        </w:rPr>
        <w:t xml:space="preserve">Apply </w:t>
      </w:r>
      <w:r w:rsidRPr="00341219">
        <w:rPr>
          <w:b/>
          <w:bCs/>
          <w:lang w:val="en-IN"/>
        </w:rPr>
        <w:t>scoped access</w:t>
      </w:r>
      <w:r w:rsidRPr="00341219">
        <w:rPr>
          <w:lang w:val="en-IN"/>
        </w:rPr>
        <w:t xml:space="preserve"> to specific environments.</w:t>
      </w:r>
    </w:p>
    <w:p w14:paraId="75CFC084" w14:textId="77777777" w:rsidR="00341219" w:rsidRPr="00341219" w:rsidRDefault="00341219" w:rsidP="00341219">
      <w:pPr>
        <w:rPr>
          <w:lang w:val="en-IN"/>
        </w:rPr>
      </w:pPr>
      <w:r w:rsidRPr="00341219">
        <w:rPr>
          <w:lang w:val="en-IN"/>
        </w:rPr>
        <w:pict w14:anchorId="506309C3">
          <v:rect id="_x0000_i1782" style="width:0;height:1.5pt" o:hralign="center" o:hrstd="t" o:hr="t" fillcolor="#a0a0a0" stroked="f"/>
        </w:pict>
      </w:r>
    </w:p>
    <w:p w14:paraId="3E19817D" w14:textId="77777777" w:rsidR="00341219" w:rsidRPr="00341219" w:rsidRDefault="00341219" w:rsidP="00341219">
      <w:pPr>
        <w:rPr>
          <w:b/>
          <w:bCs/>
          <w:lang w:val="en-IN"/>
        </w:rPr>
      </w:pPr>
      <w:r w:rsidRPr="00341219">
        <w:rPr>
          <w:b/>
          <w:bCs/>
          <w:lang w:val="en-IN"/>
        </w:rPr>
        <w:t>2. Role-Based Access Control (RBAC)</w:t>
      </w:r>
    </w:p>
    <w:p w14:paraId="738963DC" w14:textId="77777777" w:rsidR="00341219" w:rsidRPr="00341219" w:rsidRDefault="00341219" w:rsidP="00341219">
      <w:pPr>
        <w:rPr>
          <w:lang w:val="en-IN"/>
        </w:rPr>
      </w:pPr>
      <w:r w:rsidRPr="00341219">
        <w:rPr>
          <w:lang w:val="en-IN"/>
        </w:rPr>
        <w:t xml:space="preserve">RBAC in Dynatrace Managed ensures </w:t>
      </w:r>
      <w:r w:rsidRPr="00341219">
        <w:rPr>
          <w:b/>
          <w:bCs/>
          <w:lang w:val="en-IN"/>
        </w:rPr>
        <w:t>principle of least privilege</w:t>
      </w:r>
      <w:r w:rsidRPr="00341219">
        <w:rPr>
          <w:lang w:val="en-IN"/>
        </w:rPr>
        <w:t>.</w:t>
      </w:r>
    </w:p>
    <w:p w14:paraId="78C8EBC0" w14:textId="54EF6E39" w:rsidR="00341219" w:rsidRPr="00341219" w:rsidRDefault="00341219" w:rsidP="00341219">
      <w:pPr>
        <w:rPr>
          <w:b/>
          <w:bCs/>
          <w:lang w:val="en-IN"/>
        </w:rPr>
      </w:pPr>
      <w:r w:rsidRPr="00341219">
        <w:rPr>
          <w:b/>
          <w:bCs/>
          <w:lang w:val="en-IN"/>
        </w:rPr>
        <w:t>Cluster-Level Roles (via CMC)</w:t>
      </w:r>
    </w:p>
    <w:p w14:paraId="4F091644" w14:textId="77777777" w:rsidR="00341219" w:rsidRPr="00341219" w:rsidRDefault="00341219" w:rsidP="00341219">
      <w:pPr>
        <w:numPr>
          <w:ilvl w:val="0"/>
          <w:numId w:val="55"/>
        </w:numPr>
        <w:rPr>
          <w:lang w:val="en-IN"/>
        </w:rPr>
      </w:pPr>
      <w:r w:rsidRPr="00341219">
        <w:rPr>
          <w:b/>
          <w:bCs/>
          <w:lang w:val="en-IN"/>
        </w:rPr>
        <w:t>Cluster Administrator</w:t>
      </w:r>
    </w:p>
    <w:p w14:paraId="2AA80FBD" w14:textId="77777777" w:rsidR="00341219" w:rsidRPr="00341219" w:rsidRDefault="00341219" w:rsidP="00341219">
      <w:pPr>
        <w:numPr>
          <w:ilvl w:val="1"/>
          <w:numId w:val="55"/>
        </w:numPr>
        <w:rPr>
          <w:lang w:val="en-IN"/>
        </w:rPr>
      </w:pPr>
      <w:r w:rsidRPr="00341219">
        <w:rPr>
          <w:lang w:val="en-IN"/>
        </w:rPr>
        <w:t>Full control over all cluster settings (nodes, licensing, security, environments).</w:t>
      </w:r>
    </w:p>
    <w:p w14:paraId="0C7081C2" w14:textId="77777777" w:rsidR="00341219" w:rsidRPr="00341219" w:rsidRDefault="00341219" w:rsidP="00341219">
      <w:pPr>
        <w:numPr>
          <w:ilvl w:val="1"/>
          <w:numId w:val="55"/>
        </w:numPr>
        <w:rPr>
          <w:lang w:val="en-IN"/>
        </w:rPr>
      </w:pPr>
      <w:r w:rsidRPr="00341219">
        <w:rPr>
          <w:lang w:val="en-IN"/>
        </w:rPr>
        <w:lastRenderedPageBreak/>
        <w:t>Can create/delete environments.</w:t>
      </w:r>
    </w:p>
    <w:p w14:paraId="532E9683" w14:textId="77777777" w:rsidR="00341219" w:rsidRPr="00341219" w:rsidRDefault="00341219" w:rsidP="00341219">
      <w:pPr>
        <w:numPr>
          <w:ilvl w:val="0"/>
          <w:numId w:val="55"/>
        </w:numPr>
        <w:rPr>
          <w:lang w:val="en-IN"/>
        </w:rPr>
      </w:pPr>
      <w:r w:rsidRPr="00341219">
        <w:rPr>
          <w:b/>
          <w:bCs/>
          <w:lang w:val="en-IN"/>
        </w:rPr>
        <w:t>Cluster Operator</w:t>
      </w:r>
    </w:p>
    <w:p w14:paraId="3D5111C8" w14:textId="77777777" w:rsidR="00341219" w:rsidRPr="00341219" w:rsidRDefault="00341219" w:rsidP="00341219">
      <w:pPr>
        <w:numPr>
          <w:ilvl w:val="1"/>
          <w:numId w:val="55"/>
        </w:numPr>
        <w:rPr>
          <w:lang w:val="en-IN"/>
        </w:rPr>
      </w:pPr>
      <w:r w:rsidRPr="00341219">
        <w:rPr>
          <w:lang w:val="en-IN"/>
        </w:rPr>
        <w:t>Limited to monitoring cluster health, performing updates.</w:t>
      </w:r>
    </w:p>
    <w:p w14:paraId="6A23F89A" w14:textId="77777777" w:rsidR="00341219" w:rsidRPr="00341219" w:rsidRDefault="00341219" w:rsidP="00341219">
      <w:pPr>
        <w:numPr>
          <w:ilvl w:val="1"/>
          <w:numId w:val="55"/>
        </w:numPr>
        <w:rPr>
          <w:lang w:val="en-IN"/>
        </w:rPr>
      </w:pPr>
      <w:r w:rsidRPr="00341219">
        <w:rPr>
          <w:lang w:val="en-IN"/>
        </w:rPr>
        <w:t>Cannot manage licensing or delete environments.</w:t>
      </w:r>
    </w:p>
    <w:p w14:paraId="010508B6" w14:textId="23ADAD26" w:rsidR="00341219" w:rsidRPr="00341219" w:rsidRDefault="00341219" w:rsidP="00341219">
      <w:pPr>
        <w:rPr>
          <w:b/>
          <w:bCs/>
          <w:lang w:val="en-IN"/>
        </w:rPr>
      </w:pPr>
      <w:r w:rsidRPr="00341219">
        <w:rPr>
          <w:b/>
          <w:bCs/>
          <w:lang w:val="en-IN"/>
        </w:rPr>
        <w:t>Environment-Level Roles (within CMC &amp; Environment)</w:t>
      </w:r>
    </w:p>
    <w:p w14:paraId="392BDCA6" w14:textId="77777777" w:rsidR="00341219" w:rsidRPr="00341219" w:rsidRDefault="00341219" w:rsidP="00341219">
      <w:pPr>
        <w:rPr>
          <w:lang w:val="en-IN"/>
        </w:rPr>
      </w:pPr>
      <w:r w:rsidRPr="00341219">
        <w:rPr>
          <w:lang w:val="en-IN"/>
        </w:rPr>
        <w:t>Each monitoring environment has its own RBAC assignments. Common roles include:</w:t>
      </w:r>
    </w:p>
    <w:p w14:paraId="62BC9E6D" w14:textId="77777777" w:rsidR="00341219" w:rsidRPr="00341219" w:rsidRDefault="00341219" w:rsidP="00341219">
      <w:pPr>
        <w:numPr>
          <w:ilvl w:val="0"/>
          <w:numId w:val="56"/>
        </w:numPr>
        <w:rPr>
          <w:lang w:val="en-IN"/>
        </w:rPr>
      </w:pPr>
      <w:r w:rsidRPr="00341219">
        <w:rPr>
          <w:b/>
          <w:bCs/>
          <w:lang w:val="en-IN"/>
        </w:rPr>
        <w:t>Environment Admin</w:t>
      </w:r>
    </w:p>
    <w:p w14:paraId="7916A3E5" w14:textId="77777777" w:rsidR="00341219" w:rsidRPr="00341219" w:rsidRDefault="00341219" w:rsidP="00341219">
      <w:pPr>
        <w:numPr>
          <w:ilvl w:val="1"/>
          <w:numId w:val="56"/>
        </w:numPr>
        <w:rPr>
          <w:lang w:val="en-IN"/>
        </w:rPr>
      </w:pPr>
      <w:r w:rsidRPr="00341219">
        <w:rPr>
          <w:lang w:val="en-IN"/>
        </w:rPr>
        <w:t>Full access within one environment.</w:t>
      </w:r>
    </w:p>
    <w:p w14:paraId="749A8266" w14:textId="77777777" w:rsidR="00341219" w:rsidRPr="00341219" w:rsidRDefault="00341219" w:rsidP="00341219">
      <w:pPr>
        <w:numPr>
          <w:ilvl w:val="1"/>
          <w:numId w:val="56"/>
        </w:numPr>
        <w:rPr>
          <w:lang w:val="en-IN"/>
        </w:rPr>
      </w:pPr>
      <w:r w:rsidRPr="00341219">
        <w:rPr>
          <w:lang w:val="en-IN"/>
        </w:rPr>
        <w:t>Can configure settings, dashboards, alerting, integrations.</w:t>
      </w:r>
    </w:p>
    <w:p w14:paraId="668966C8" w14:textId="77777777" w:rsidR="00341219" w:rsidRPr="00341219" w:rsidRDefault="00341219" w:rsidP="00341219">
      <w:pPr>
        <w:numPr>
          <w:ilvl w:val="0"/>
          <w:numId w:val="56"/>
        </w:numPr>
        <w:rPr>
          <w:lang w:val="en-IN"/>
        </w:rPr>
      </w:pPr>
      <w:r w:rsidRPr="00341219">
        <w:rPr>
          <w:b/>
          <w:bCs/>
          <w:lang w:val="en-IN"/>
        </w:rPr>
        <w:t>Environment Editor</w:t>
      </w:r>
    </w:p>
    <w:p w14:paraId="4038FDDE" w14:textId="77777777" w:rsidR="00341219" w:rsidRPr="00341219" w:rsidRDefault="00341219" w:rsidP="00341219">
      <w:pPr>
        <w:numPr>
          <w:ilvl w:val="1"/>
          <w:numId w:val="56"/>
        </w:numPr>
        <w:rPr>
          <w:lang w:val="en-IN"/>
        </w:rPr>
      </w:pPr>
      <w:r w:rsidRPr="00341219">
        <w:rPr>
          <w:lang w:val="en-IN"/>
        </w:rPr>
        <w:t>Can create dashboards, alerts, manage monitoring configs.</w:t>
      </w:r>
    </w:p>
    <w:p w14:paraId="6570071C" w14:textId="77777777" w:rsidR="00341219" w:rsidRPr="00341219" w:rsidRDefault="00341219" w:rsidP="00341219">
      <w:pPr>
        <w:numPr>
          <w:ilvl w:val="1"/>
          <w:numId w:val="56"/>
        </w:numPr>
        <w:rPr>
          <w:lang w:val="en-IN"/>
        </w:rPr>
      </w:pPr>
      <w:r w:rsidRPr="00341219">
        <w:rPr>
          <w:lang w:val="en-IN"/>
        </w:rPr>
        <w:t>Cannot manage environment-wide settings or user access.</w:t>
      </w:r>
    </w:p>
    <w:p w14:paraId="15CDB8BB" w14:textId="77777777" w:rsidR="00341219" w:rsidRPr="00341219" w:rsidRDefault="00341219" w:rsidP="00341219">
      <w:pPr>
        <w:numPr>
          <w:ilvl w:val="0"/>
          <w:numId w:val="56"/>
        </w:numPr>
        <w:rPr>
          <w:lang w:val="en-IN"/>
        </w:rPr>
      </w:pPr>
      <w:r w:rsidRPr="00341219">
        <w:rPr>
          <w:b/>
          <w:bCs/>
          <w:lang w:val="en-IN"/>
        </w:rPr>
        <w:t>Environment Viewer</w:t>
      </w:r>
    </w:p>
    <w:p w14:paraId="1034A591" w14:textId="77777777" w:rsidR="00341219" w:rsidRPr="00341219" w:rsidRDefault="00341219" w:rsidP="00341219">
      <w:pPr>
        <w:numPr>
          <w:ilvl w:val="1"/>
          <w:numId w:val="56"/>
        </w:numPr>
        <w:rPr>
          <w:lang w:val="en-IN"/>
        </w:rPr>
      </w:pPr>
      <w:r w:rsidRPr="00341219">
        <w:rPr>
          <w:lang w:val="en-IN"/>
        </w:rPr>
        <w:t xml:space="preserve">Read-only access → can view dashboards, metrics, problems, </w:t>
      </w:r>
      <w:proofErr w:type="spellStart"/>
      <w:r w:rsidRPr="00341219">
        <w:rPr>
          <w:lang w:val="en-IN"/>
        </w:rPr>
        <w:t>Smartscape</w:t>
      </w:r>
      <w:proofErr w:type="spellEnd"/>
      <w:r w:rsidRPr="00341219">
        <w:rPr>
          <w:lang w:val="en-IN"/>
        </w:rPr>
        <w:t>.</w:t>
      </w:r>
    </w:p>
    <w:p w14:paraId="4EC07807" w14:textId="7B9507CE" w:rsidR="00341219" w:rsidRPr="00341219" w:rsidRDefault="00341219" w:rsidP="00341219">
      <w:pPr>
        <w:rPr>
          <w:b/>
          <w:bCs/>
          <w:lang w:val="en-IN"/>
        </w:rPr>
      </w:pPr>
      <w:r w:rsidRPr="00341219">
        <w:rPr>
          <w:b/>
          <w:bCs/>
          <w:lang w:val="en-IN"/>
        </w:rPr>
        <w:t>Custom Roles (Fine-grained Permissions)</w:t>
      </w:r>
    </w:p>
    <w:p w14:paraId="48C981E7" w14:textId="77777777" w:rsidR="00341219" w:rsidRPr="00341219" w:rsidRDefault="00341219" w:rsidP="00341219">
      <w:pPr>
        <w:numPr>
          <w:ilvl w:val="0"/>
          <w:numId w:val="57"/>
        </w:numPr>
        <w:rPr>
          <w:lang w:val="en-IN"/>
        </w:rPr>
      </w:pPr>
      <w:r w:rsidRPr="00341219">
        <w:rPr>
          <w:lang w:val="en-IN"/>
        </w:rPr>
        <w:t>Dynatrace allows custom roles with specific permissions (e.g., only manage dashboards, only view logs, etc.).</w:t>
      </w:r>
    </w:p>
    <w:p w14:paraId="75896131" w14:textId="77777777" w:rsidR="00341219" w:rsidRPr="00341219" w:rsidRDefault="00341219" w:rsidP="00341219">
      <w:pPr>
        <w:numPr>
          <w:ilvl w:val="0"/>
          <w:numId w:val="57"/>
        </w:numPr>
        <w:rPr>
          <w:lang w:val="en-IN"/>
        </w:rPr>
      </w:pPr>
      <w:r w:rsidRPr="00341219">
        <w:rPr>
          <w:lang w:val="en-IN"/>
        </w:rPr>
        <w:t xml:space="preserve">Useful for </w:t>
      </w:r>
      <w:r w:rsidRPr="00341219">
        <w:rPr>
          <w:b/>
          <w:bCs/>
          <w:lang w:val="en-IN"/>
        </w:rPr>
        <w:t>segregating duties</w:t>
      </w:r>
      <w:r w:rsidRPr="00341219">
        <w:rPr>
          <w:lang w:val="en-IN"/>
        </w:rPr>
        <w:t xml:space="preserve"> between Dev, Ops, SRE, Security teams.</w:t>
      </w:r>
    </w:p>
    <w:p w14:paraId="326292AE" w14:textId="77777777" w:rsidR="00341219" w:rsidRPr="00341219" w:rsidRDefault="00341219" w:rsidP="00341219">
      <w:pPr>
        <w:rPr>
          <w:lang w:val="en-IN"/>
        </w:rPr>
      </w:pPr>
      <w:r w:rsidRPr="00341219">
        <w:rPr>
          <w:lang w:val="en-IN"/>
        </w:rPr>
        <w:pict w14:anchorId="027A6F36">
          <v:rect id="_x0000_i1783" style="width:0;height:1.5pt" o:hralign="center" o:hrstd="t" o:hr="t" fillcolor="#a0a0a0" stroked="f"/>
        </w:pict>
      </w:r>
    </w:p>
    <w:p w14:paraId="0AA1FD0C" w14:textId="77777777" w:rsidR="00341219" w:rsidRPr="00341219" w:rsidRDefault="00341219" w:rsidP="00341219">
      <w:pPr>
        <w:rPr>
          <w:b/>
          <w:bCs/>
          <w:lang w:val="en-IN"/>
        </w:rPr>
      </w:pPr>
      <w:r w:rsidRPr="00341219">
        <w:rPr>
          <w:b/>
          <w:bCs/>
          <w:lang w:val="en-IN"/>
        </w:rPr>
        <w:t>3. Federation / SSO Integration Options</w:t>
      </w:r>
    </w:p>
    <w:p w14:paraId="0375750D" w14:textId="77777777" w:rsidR="00341219" w:rsidRPr="00341219" w:rsidRDefault="00341219" w:rsidP="00341219">
      <w:pPr>
        <w:rPr>
          <w:lang w:val="en-IN"/>
        </w:rPr>
      </w:pPr>
      <w:r w:rsidRPr="00341219">
        <w:rPr>
          <w:lang w:val="en-IN"/>
        </w:rPr>
        <w:t xml:space="preserve">Dynatrace Managed supports </w:t>
      </w:r>
      <w:r w:rsidRPr="00341219">
        <w:rPr>
          <w:b/>
          <w:bCs/>
          <w:lang w:val="en-IN"/>
        </w:rPr>
        <w:t>enterprise identity federation</w:t>
      </w:r>
      <w:r w:rsidRPr="00341219">
        <w:rPr>
          <w:lang w:val="en-IN"/>
        </w:rPr>
        <w:t xml:space="preserve"> for </w:t>
      </w:r>
      <w:r w:rsidRPr="00341219">
        <w:rPr>
          <w:b/>
          <w:bCs/>
          <w:lang w:val="en-IN"/>
        </w:rPr>
        <w:t>seamless and secure access</w:t>
      </w:r>
      <w:r w:rsidRPr="00341219">
        <w:rPr>
          <w:lang w:val="en-IN"/>
        </w:rPr>
        <w:t>.</w:t>
      </w:r>
    </w:p>
    <w:p w14:paraId="4C183655" w14:textId="43967B58" w:rsidR="00341219" w:rsidRPr="00341219" w:rsidRDefault="00341219" w:rsidP="00341219">
      <w:pPr>
        <w:rPr>
          <w:b/>
          <w:bCs/>
          <w:lang w:val="en-IN"/>
        </w:rPr>
      </w:pPr>
      <w:r w:rsidRPr="00341219">
        <w:rPr>
          <w:b/>
          <w:bCs/>
          <w:lang w:val="en-IN"/>
        </w:rPr>
        <w:t>Supported Integration Methods</w:t>
      </w:r>
    </w:p>
    <w:p w14:paraId="57E94713" w14:textId="77777777" w:rsidR="00341219" w:rsidRPr="00341219" w:rsidRDefault="00341219" w:rsidP="00341219">
      <w:pPr>
        <w:numPr>
          <w:ilvl w:val="0"/>
          <w:numId w:val="58"/>
        </w:numPr>
        <w:rPr>
          <w:lang w:val="en-IN"/>
        </w:rPr>
      </w:pPr>
      <w:r w:rsidRPr="00341219">
        <w:rPr>
          <w:b/>
          <w:bCs/>
          <w:lang w:val="en-IN"/>
        </w:rPr>
        <w:t>LDAP / Active Directory</w:t>
      </w:r>
    </w:p>
    <w:p w14:paraId="2B5888D5" w14:textId="77777777" w:rsidR="00341219" w:rsidRPr="00341219" w:rsidRDefault="00341219" w:rsidP="00341219">
      <w:pPr>
        <w:numPr>
          <w:ilvl w:val="1"/>
          <w:numId w:val="58"/>
        </w:numPr>
        <w:rPr>
          <w:lang w:val="en-IN"/>
        </w:rPr>
      </w:pPr>
      <w:r w:rsidRPr="00341219">
        <w:rPr>
          <w:lang w:val="en-IN"/>
        </w:rPr>
        <w:t>Connects to internal AD/LDAP for authentication.</w:t>
      </w:r>
    </w:p>
    <w:p w14:paraId="7E86208D" w14:textId="77777777" w:rsidR="00341219" w:rsidRPr="00341219" w:rsidRDefault="00341219" w:rsidP="00341219">
      <w:pPr>
        <w:numPr>
          <w:ilvl w:val="1"/>
          <w:numId w:val="58"/>
        </w:numPr>
        <w:rPr>
          <w:lang w:val="en-IN"/>
        </w:rPr>
      </w:pPr>
      <w:r w:rsidRPr="00341219">
        <w:rPr>
          <w:lang w:val="en-IN"/>
        </w:rPr>
        <w:t>Users/groups synced automatically.</w:t>
      </w:r>
    </w:p>
    <w:p w14:paraId="7A9BC4DE" w14:textId="77777777" w:rsidR="00341219" w:rsidRPr="00341219" w:rsidRDefault="00341219" w:rsidP="00341219">
      <w:pPr>
        <w:numPr>
          <w:ilvl w:val="1"/>
          <w:numId w:val="58"/>
        </w:numPr>
        <w:rPr>
          <w:lang w:val="en-IN"/>
        </w:rPr>
      </w:pPr>
      <w:r w:rsidRPr="00341219">
        <w:rPr>
          <w:lang w:val="en-IN"/>
        </w:rPr>
        <w:t>Assign AD groups to Dynatrace roles for centralized control.</w:t>
      </w:r>
    </w:p>
    <w:p w14:paraId="44DC7E65" w14:textId="77777777" w:rsidR="00341219" w:rsidRPr="00341219" w:rsidRDefault="00341219" w:rsidP="00341219">
      <w:pPr>
        <w:numPr>
          <w:ilvl w:val="0"/>
          <w:numId w:val="58"/>
        </w:numPr>
        <w:rPr>
          <w:lang w:val="en-IN"/>
        </w:rPr>
      </w:pPr>
      <w:r w:rsidRPr="00341219">
        <w:rPr>
          <w:b/>
          <w:bCs/>
          <w:lang w:val="en-IN"/>
        </w:rPr>
        <w:lastRenderedPageBreak/>
        <w:t>SAML 2.0 Federation</w:t>
      </w:r>
    </w:p>
    <w:p w14:paraId="59E9CB5F" w14:textId="77777777" w:rsidR="00341219" w:rsidRPr="00341219" w:rsidRDefault="00341219" w:rsidP="00341219">
      <w:pPr>
        <w:numPr>
          <w:ilvl w:val="1"/>
          <w:numId w:val="58"/>
        </w:numPr>
        <w:rPr>
          <w:lang w:val="en-IN"/>
        </w:rPr>
      </w:pPr>
      <w:r w:rsidRPr="00341219">
        <w:rPr>
          <w:lang w:val="en-IN"/>
        </w:rPr>
        <w:t>Supports major IdPs (Okta, Azure AD, Ping Identity, ADFS, etc.).</w:t>
      </w:r>
    </w:p>
    <w:p w14:paraId="792BDDD1" w14:textId="77777777" w:rsidR="00341219" w:rsidRPr="00341219" w:rsidRDefault="00341219" w:rsidP="00341219">
      <w:pPr>
        <w:numPr>
          <w:ilvl w:val="1"/>
          <w:numId w:val="58"/>
        </w:numPr>
        <w:rPr>
          <w:lang w:val="en-IN"/>
        </w:rPr>
      </w:pPr>
      <w:r w:rsidRPr="00341219">
        <w:rPr>
          <w:lang w:val="en-IN"/>
        </w:rPr>
        <w:t xml:space="preserve">Enables </w:t>
      </w:r>
      <w:r w:rsidRPr="00341219">
        <w:rPr>
          <w:b/>
          <w:bCs/>
          <w:lang w:val="en-IN"/>
        </w:rPr>
        <w:t>Single Sign-On (SSO)</w:t>
      </w:r>
      <w:r w:rsidRPr="00341219">
        <w:rPr>
          <w:lang w:val="en-IN"/>
        </w:rPr>
        <w:t xml:space="preserve"> with corporate credentials.</w:t>
      </w:r>
    </w:p>
    <w:p w14:paraId="22E980C1" w14:textId="77777777" w:rsidR="00341219" w:rsidRPr="00341219" w:rsidRDefault="00341219" w:rsidP="00341219">
      <w:pPr>
        <w:numPr>
          <w:ilvl w:val="1"/>
          <w:numId w:val="58"/>
        </w:numPr>
        <w:rPr>
          <w:lang w:val="en-IN"/>
        </w:rPr>
      </w:pPr>
      <w:r w:rsidRPr="00341219">
        <w:rPr>
          <w:lang w:val="en-IN"/>
        </w:rPr>
        <w:t>Allows MFA policies from the IdP.</w:t>
      </w:r>
    </w:p>
    <w:p w14:paraId="72FD4041" w14:textId="77777777" w:rsidR="00341219" w:rsidRPr="00341219" w:rsidRDefault="00341219" w:rsidP="00341219">
      <w:pPr>
        <w:numPr>
          <w:ilvl w:val="0"/>
          <w:numId w:val="58"/>
        </w:numPr>
        <w:rPr>
          <w:lang w:val="en-IN"/>
        </w:rPr>
      </w:pPr>
      <w:r w:rsidRPr="00341219">
        <w:rPr>
          <w:b/>
          <w:bCs/>
          <w:lang w:val="en-IN"/>
        </w:rPr>
        <w:t>OpenID Connect (OIDC)</w:t>
      </w:r>
    </w:p>
    <w:p w14:paraId="7896FD23" w14:textId="77777777" w:rsidR="00341219" w:rsidRPr="00341219" w:rsidRDefault="00341219" w:rsidP="00341219">
      <w:pPr>
        <w:numPr>
          <w:ilvl w:val="1"/>
          <w:numId w:val="58"/>
        </w:numPr>
        <w:rPr>
          <w:lang w:val="en-IN"/>
        </w:rPr>
      </w:pPr>
      <w:r w:rsidRPr="00341219">
        <w:rPr>
          <w:lang w:val="en-IN"/>
        </w:rPr>
        <w:t>Lightweight modern alternative to SAML.</w:t>
      </w:r>
    </w:p>
    <w:p w14:paraId="537A2DE9" w14:textId="77777777" w:rsidR="00341219" w:rsidRPr="00341219" w:rsidRDefault="00341219" w:rsidP="00341219">
      <w:pPr>
        <w:numPr>
          <w:ilvl w:val="1"/>
          <w:numId w:val="58"/>
        </w:numPr>
        <w:rPr>
          <w:lang w:val="en-IN"/>
        </w:rPr>
      </w:pPr>
      <w:r w:rsidRPr="00341219">
        <w:rPr>
          <w:lang w:val="en-IN"/>
        </w:rPr>
        <w:t xml:space="preserve">Integrates with IdPs like Azure AD, Google Identity, </w:t>
      </w:r>
      <w:proofErr w:type="spellStart"/>
      <w:r w:rsidRPr="00341219">
        <w:rPr>
          <w:lang w:val="en-IN"/>
        </w:rPr>
        <w:t>Keycloak</w:t>
      </w:r>
      <w:proofErr w:type="spellEnd"/>
      <w:r w:rsidRPr="00341219">
        <w:rPr>
          <w:lang w:val="en-IN"/>
        </w:rPr>
        <w:t>, etc.</w:t>
      </w:r>
    </w:p>
    <w:p w14:paraId="114029C6" w14:textId="77777777" w:rsidR="00341219" w:rsidRPr="00341219" w:rsidRDefault="00341219" w:rsidP="00341219">
      <w:pPr>
        <w:rPr>
          <w:lang w:val="en-IN"/>
        </w:rPr>
      </w:pPr>
      <w:r w:rsidRPr="00341219">
        <w:rPr>
          <w:lang w:val="en-IN"/>
        </w:rPr>
        <w:pict w14:anchorId="2E091747">
          <v:rect id="_x0000_i1784" style="width:0;height:1.5pt" o:hralign="center" o:hrstd="t" o:hr="t" fillcolor="#a0a0a0" stroked="f"/>
        </w:pict>
      </w:r>
    </w:p>
    <w:p w14:paraId="658F5A82" w14:textId="77777777" w:rsidR="00341219" w:rsidRPr="00341219" w:rsidRDefault="00341219" w:rsidP="00341219">
      <w:pPr>
        <w:rPr>
          <w:b/>
          <w:bCs/>
          <w:lang w:val="en-IN"/>
        </w:rPr>
      </w:pPr>
      <w:r w:rsidRPr="00341219">
        <w:rPr>
          <w:b/>
          <w:bCs/>
          <w:lang w:val="en-IN"/>
        </w:rPr>
        <w:t>4. Best Practices in User Management</w:t>
      </w:r>
    </w:p>
    <w:p w14:paraId="4790154D" w14:textId="77777777" w:rsidR="00341219" w:rsidRPr="00341219" w:rsidRDefault="00341219" w:rsidP="00341219">
      <w:pPr>
        <w:numPr>
          <w:ilvl w:val="0"/>
          <w:numId w:val="59"/>
        </w:numPr>
        <w:rPr>
          <w:lang w:val="en-IN"/>
        </w:rPr>
      </w:pPr>
      <w:r w:rsidRPr="00341219">
        <w:rPr>
          <w:b/>
          <w:bCs/>
          <w:lang w:val="en-IN"/>
        </w:rPr>
        <w:t>Use Groups, not individuals</w:t>
      </w:r>
      <w:r w:rsidRPr="00341219">
        <w:rPr>
          <w:lang w:val="en-IN"/>
        </w:rPr>
        <w:t xml:space="preserve"> → Assign roles to AD/SAML groups rather than users.</w:t>
      </w:r>
    </w:p>
    <w:p w14:paraId="7D8E1046" w14:textId="77777777" w:rsidR="00341219" w:rsidRPr="00341219" w:rsidRDefault="00341219" w:rsidP="00341219">
      <w:pPr>
        <w:numPr>
          <w:ilvl w:val="0"/>
          <w:numId w:val="59"/>
        </w:numPr>
        <w:rPr>
          <w:lang w:val="en-IN"/>
        </w:rPr>
      </w:pPr>
      <w:r w:rsidRPr="00341219">
        <w:rPr>
          <w:b/>
          <w:bCs/>
          <w:lang w:val="en-IN"/>
        </w:rPr>
        <w:t>Enforce SSO</w:t>
      </w:r>
      <w:r w:rsidRPr="00341219">
        <w:rPr>
          <w:lang w:val="en-IN"/>
        </w:rPr>
        <w:t xml:space="preserve"> → Disable local accounts where possible (use IdP with MFA).</w:t>
      </w:r>
    </w:p>
    <w:p w14:paraId="4E133D72" w14:textId="77777777" w:rsidR="00341219" w:rsidRPr="00341219" w:rsidRDefault="00341219" w:rsidP="00341219">
      <w:pPr>
        <w:numPr>
          <w:ilvl w:val="0"/>
          <w:numId w:val="59"/>
        </w:numPr>
        <w:rPr>
          <w:lang w:val="en-IN"/>
        </w:rPr>
      </w:pPr>
      <w:r w:rsidRPr="00341219">
        <w:rPr>
          <w:b/>
          <w:bCs/>
          <w:lang w:val="en-IN"/>
        </w:rPr>
        <w:t>Segregation of Duties</w:t>
      </w:r>
      <w:r w:rsidRPr="00341219">
        <w:rPr>
          <w:lang w:val="en-IN"/>
        </w:rPr>
        <w:t xml:space="preserve"> → Separate </w:t>
      </w:r>
      <w:r w:rsidRPr="00341219">
        <w:rPr>
          <w:b/>
          <w:bCs/>
          <w:lang w:val="en-IN"/>
        </w:rPr>
        <w:t>Cluster Admins</w:t>
      </w:r>
      <w:r w:rsidRPr="00341219">
        <w:rPr>
          <w:lang w:val="en-IN"/>
        </w:rPr>
        <w:t xml:space="preserve"> (infra team) from </w:t>
      </w:r>
      <w:r w:rsidRPr="00341219">
        <w:rPr>
          <w:b/>
          <w:bCs/>
          <w:lang w:val="en-IN"/>
        </w:rPr>
        <w:t>Environment Admins</w:t>
      </w:r>
      <w:r w:rsidRPr="00341219">
        <w:rPr>
          <w:lang w:val="en-IN"/>
        </w:rPr>
        <w:t xml:space="preserve"> (DevOps/SRE team).</w:t>
      </w:r>
    </w:p>
    <w:p w14:paraId="53292D88" w14:textId="77777777" w:rsidR="00341219" w:rsidRPr="00341219" w:rsidRDefault="00341219" w:rsidP="00341219">
      <w:pPr>
        <w:numPr>
          <w:ilvl w:val="0"/>
          <w:numId w:val="59"/>
        </w:numPr>
        <w:rPr>
          <w:lang w:val="en-IN"/>
        </w:rPr>
      </w:pPr>
      <w:r w:rsidRPr="00341219">
        <w:rPr>
          <w:b/>
          <w:bCs/>
          <w:lang w:val="en-IN"/>
        </w:rPr>
        <w:t>Audit Regularly</w:t>
      </w:r>
      <w:r w:rsidRPr="00341219">
        <w:rPr>
          <w:lang w:val="en-IN"/>
        </w:rPr>
        <w:t xml:space="preserve"> → Periodically review user roles &amp; license usage.</w:t>
      </w:r>
    </w:p>
    <w:p w14:paraId="6DC4A28E" w14:textId="77777777" w:rsidR="00341219" w:rsidRPr="00341219" w:rsidRDefault="00341219" w:rsidP="00341219">
      <w:pPr>
        <w:numPr>
          <w:ilvl w:val="0"/>
          <w:numId w:val="59"/>
        </w:numPr>
        <w:rPr>
          <w:lang w:val="en-IN"/>
        </w:rPr>
      </w:pPr>
      <w:r w:rsidRPr="00341219">
        <w:rPr>
          <w:b/>
          <w:bCs/>
          <w:lang w:val="en-IN"/>
        </w:rPr>
        <w:t>Principle of Least Privilege</w:t>
      </w:r>
      <w:r w:rsidRPr="00341219">
        <w:rPr>
          <w:lang w:val="en-IN"/>
        </w:rPr>
        <w:t xml:space="preserve"> → Start with minimal access (Viewer) and grant elevated roles only when needed.</w:t>
      </w:r>
    </w:p>
    <w:p w14:paraId="2B9D0DDC" w14:textId="77777777" w:rsidR="00341219" w:rsidRPr="00341219" w:rsidRDefault="00341219" w:rsidP="00341219">
      <w:pPr>
        <w:rPr>
          <w:lang w:val="en-IN"/>
        </w:rPr>
      </w:pPr>
      <w:r w:rsidRPr="00341219">
        <w:rPr>
          <w:lang w:val="en-IN"/>
        </w:rPr>
        <w:pict w14:anchorId="2DCEBC2A">
          <v:rect id="_x0000_i1785" style="width:0;height:1.5pt" o:hralign="center" o:hrstd="t" o:hr="t" fillcolor="#a0a0a0" stroked="f"/>
        </w:pict>
      </w:r>
    </w:p>
    <w:p w14:paraId="43297688" w14:textId="3F5FD535" w:rsidR="00341219" w:rsidRPr="00341219" w:rsidRDefault="00341219" w:rsidP="00341219">
      <w:pPr>
        <w:rPr>
          <w:b/>
          <w:bCs/>
          <w:lang w:val="en-IN"/>
        </w:rPr>
      </w:pPr>
      <w:r w:rsidRPr="00341219">
        <w:rPr>
          <w:b/>
          <w:bCs/>
          <w:lang w:val="en-IN"/>
        </w:rPr>
        <w:t>Summary</w:t>
      </w:r>
    </w:p>
    <w:p w14:paraId="28B50F6E" w14:textId="77777777" w:rsidR="00341219" w:rsidRPr="00341219" w:rsidRDefault="00341219" w:rsidP="00341219">
      <w:pPr>
        <w:numPr>
          <w:ilvl w:val="0"/>
          <w:numId w:val="60"/>
        </w:numPr>
        <w:rPr>
          <w:lang w:val="en-IN"/>
        </w:rPr>
      </w:pPr>
      <w:r w:rsidRPr="00341219">
        <w:rPr>
          <w:b/>
          <w:bCs/>
          <w:lang w:val="en-IN"/>
        </w:rPr>
        <w:t>Access via CMC</w:t>
      </w:r>
      <w:r w:rsidRPr="00341219">
        <w:rPr>
          <w:lang w:val="en-IN"/>
        </w:rPr>
        <w:t>: Central control of users, groups, and permissions in Managed clusters.</w:t>
      </w:r>
    </w:p>
    <w:p w14:paraId="451DC880" w14:textId="77777777" w:rsidR="00341219" w:rsidRPr="00341219" w:rsidRDefault="00341219" w:rsidP="00341219">
      <w:pPr>
        <w:numPr>
          <w:ilvl w:val="0"/>
          <w:numId w:val="60"/>
        </w:numPr>
        <w:rPr>
          <w:lang w:val="en-IN"/>
        </w:rPr>
      </w:pPr>
      <w:r w:rsidRPr="00341219">
        <w:rPr>
          <w:b/>
          <w:bCs/>
          <w:lang w:val="en-IN"/>
        </w:rPr>
        <w:t>RBAC</w:t>
      </w:r>
      <w:r w:rsidRPr="00341219">
        <w:rPr>
          <w:lang w:val="en-IN"/>
        </w:rPr>
        <w:t xml:space="preserve">: Fine-grained role-based access at </w:t>
      </w:r>
      <w:r w:rsidRPr="00341219">
        <w:rPr>
          <w:b/>
          <w:bCs/>
          <w:lang w:val="en-IN"/>
        </w:rPr>
        <w:t>Cluster</w:t>
      </w:r>
      <w:r w:rsidRPr="00341219">
        <w:rPr>
          <w:lang w:val="en-IN"/>
        </w:rPr>
        <w:t xml:space="preserve"> (admin/operator) and </w:t>
      </w:r>
      <w:r w:rsidRPr="00341219">
        <w:rPr>
          <w:b/>
          <w:bCs/>
          <w:lang w:val="en-IN"/>
        </w:rPr>
        <w:t>Environment</w:t>
      </w:r>
      <w:r w:rsidRPr="00341219">
        <w:rPr>
          <w:lang w:val="en-IN"/>
        </w:rPr>
        <w:t xml:space="preserve"> (admin/editor/viewer/custom) levels.</w:t>
      </w:r>
    </w:p>
    <w:p w14:paraId="22A1B2AA" w14:textId="77777777" w:rsidR="00341219" w:rsidRPr="00341219" w:rsidRDefault="00341219" w:rsidP="00341219">
      <w:pPr>
        <w:numPr>
          <w:ilvl w:val="0"/>
          <w:numId w:val="60"/>
        </w:numPr>
        <w:rPr>
          <w:lang w:val="en-IN"/>
        </w:rPr>
      </w:pPr>
      <w:r w:rsidRPr="00341219">
        <w:rPr>
          <w:b/>
          <w:bCs/>
          <w:lang w:val="en-IN"/>
        </w:rPr>
        <w:t>Federation</w:t>
      </w:r>
      <w:r w:rsidRPr="00341219">
        <w:rPr>
          <w:lang w:val="en-IN"/>
        </w:rPr>
        <w:t xml:space="preserve">: Supports </w:t>
      </w:r>
      <w:r w:rsidRPr="00341219">
        <w:rPr>
          <w:b/>
          <w:bCs/>
          <w:lang w:val="en-IN"/>
        </w:rPr>
        <w:t>LDAP, SAML, OIDC</w:t>
      </w:r>
      <w:r w:rsidRPr="00341219">
        <w:rPr>
          <w:lang w:val="en-IN"/>
        </w:rPr>
        <w:t xml:space="preserve"> for enterprise SSO/MFA.</w:t>
      </w:r>
    </w:p>
    <w:p w14:paraId="304FE745" w14:textId="77777777" w:rsidR="00341219" w:rsidRDefault="00341219" w:rsidP="00341219">
      <w:pPr>
        <w:numPr>
          <w:ilvl w:val="0"/>
          <w:numId w:val="60"/>
        </w:numPr>
        <w:rPr>
          <w:lang w:val="en-IN"/>
        </w:rPr>
      </w:pPr>
      <w:r w:rsidRPr="00341219">
        <w:rPr>
          <w:b/>
          <w:bCs/>
          <w:lang w:val="en-IN"/>
        </w:rPr>
        <w:t>Best Practices</w:t>
      </w:r>
      <w:r w:rsidRPr="00341219">
        <w:rPr>
          <w:lang w:val="en-IN"/>
        </w:rPr>
        <w:t>: Group-based access, enforce SSO, limit cluster admins, review roles regularly.</w:t>
      </w:r>
    </w:p>
    <w:p w14:paraId="2122061C" w14:textId="77777777" w:rsidR="006311F9" w:rsidRDefault="006311F9" w:rsidP="006311F9">
      <w:pPr>
        <w:rPr>
          <w:lang w:val="en-IN"/>
        </w:rPr>
      </w:pPr>
    </w:p>
    <w:p w14:paraId="0F8DEBEB" w14:textId="77777777" w:rsidR="006311F9" w:rsidRDefault="006311F9" w:rsidP="006311F9">
      <w:pPr>
        <w:rPr>
          <w:lang w:val="en-IN"/>
        </w:rPr>
      </w:pPr>
    </w:p>
    <w:p w14:paraId="6B09F252" w14:textId="77777777" w:rsidR="006311F9" w:rsidRDefault="006311F9" w:rsidP="006311F9">
      <w:pPr>
        <w:rPr>
          <w:lang w:val="en-IN"/>
        </w:rPr>
      </w:pPr>
    </w:p>
    <w:p w14:paraId="2105733D" w14:textId="77777777" w:rsidR="006311F9" w:rsidRDefault="006311F9" w:rsidP="006311F9">
      <w:pPr>
        <w:rPr>
          <w:lang w:val="en-IN"/>
        </w:rPr>
      </w:pPr>
    </w:p>
    <w:p w14:paraId="70D91D20" w14:textId="77777777" w:rsidR="006311F9" w:rsidRPr="00341219" w:rsidRDefault="006311F9" w:rsidP="006311F9">
      <w:pPr>
        <w:rPr>
          <w:lang w:val="en-IN"/>
        </w:rPr>
      </w:pPr>
    </w:p>
    <w:p w14:paraId="686621F3" w14:textId="1A057907" w:rsidR="006311F9" w:rsidRPr="006311F9" w:rsidRDefault="006311F9" w:rsidP="006311F9">
      <w:pPr>
        <w:rPr>
          <w:b/>
          <w:bCs/>
          <w:lang w:val="en-IN"/>
        </w:rPr>
      </w:pPr>
      <w:r w:rsidRPr="006311F9">
        <w:rPr>
          <w:b/>
          <w:bCs/>
          <w:lang w:val="en-IN"/>
        </w:rPr>
        <w:t>1. Entity Hierarchy in Dynatrace</w:t>
      </w:r>
    </w:p>
    <w:p w14:paraId="31316575" w14:textId="77777777" w:rsidR="006311F9" w:rsidRPr="006311F9" w:rsidRDefault="006311F9" w:rsidP="006311F9">
      <w:pPr>
        <w:rPr>
          <w:lang w:val="en-IN"/>
        </w:rPr>
      </w:pPr>
      <w:r w:rsidRPr="006311F9">
        <w:rPr>
          <w:lang w:val="en-IN"/>
        </w:rPr>
        <w:t xml:space="preserve">Dynatrace automatically builds a </w:t>
      </w:r>
      <w:proofErr w:type="spellStart"/>
      <w:r w:rsidRPr="006311F9">
        <w:rPr>
          <w:b/>
          <w:bCs/>
          <w:lang w:val="en-IN"/>
        </w:rPr>
        <w:t>Smartscape</w:t>
      </w:r>
      <w:proofErr w:type="spellEnd"/>
      <w:r w:rsidRPr="006311F9">
        <w:rPr>
          <w:b/>
          <w:bCs/>
          <w:lang w:val="en-IN"/>
        </w:rPr>
        <w:t xml:space="preserve"> topology</w:t>
      </w:r>
      <w:r w:rsidRPr="006311F9">
        <w:rPr>
          <w:lang w:val="en-IN"/>
        </w:rPr>
        <w:t xml:space="preserve"> of your environment. At its core is an </w:t>
      </w:r>
      <w:r w:rsidRPr="006311F9">
        <w:rPr>
          <w:b/>
          <w:bCs/>
          <w:lang w:val="en-IN"/>
        </w:rPr>
        <w:t>entity hierarchy</w:t>
      </w:r>
      <w:r w:rsidRPr="006311F9">
        <w:rPr>
          <w:lang w:val="en-IN"/>
        </w:rPr>
        <w:t>, where monitoring objects are discovered and linked.</w:t>
      </w:r>
    </w:p>
    <w:p w14:paraId="4F0E0ED9" w14:textId="5F00C0C8" w:rsidR="006311F9" w:rsidRPr="006311F9" w:rsidRDefault="006311F9" w:rsidP="006311F9">
      <w:pPr>
        <w:rPr>
          <w:b/>
          <w:bCs/>
          <w:lang w:val="en-IN"/>
        </w:rPr>
      </w:pPr>
      <w:r w:rsidRPr="006311F9">
        <w:rPr>
          <w:b/>
          <w:bCs/>
          <w:lang w:val="en-IN"/>
        </w:rPr>
        <w:t xml:space="preserve"> Key Entity Types</w:t>
      </w:r>
    </w:p>
    <w:p w14:paraId="695C7066" w14:textId="77777777" w:rsidR="006311F9" w:rsidRPr="006311F9" w:rsidRDefault="006311F9" w:rsidP="006311F9">
      <w:pPr>
        <w:numPr>
          <w:ilvl w:val="0"/>
          <w:numId w:val="61"/>
        </w:numPr>
        <w:rPr>
          <w:lang w:val="en-IN"/>
        </w:rPr>
      </w:pPr>
      <w:r w:rsidRPr="006311F9">
        <w:rPr>
          <w:b/>
          <w:bCs/>
          <w:lang w:val="en-IN"/>
        </w:rPr>
        <w:t>Hosts</w:t>
      </w:r>
    </w:p>
    <w:p w14:paraId="1A50E388" w14:textId="77777777" w:rsidR="006311F9" w:rsidRPr="006311F9" w:rsidRDefault="006311F9" w:rsidP="006311F9">
      <w:pPr>
        <w:numPr>
          <w:ilvl w:val="1"/>
          <w:numId w:val="61"/>
        </w:numPr>
        <w:rPr>
          <w:lang w:val="en-IN"/>
        </w:rPr>
      </w:pPr>
      <w:r w:rsidRPr="006311F9">
        <w:rPr>
          <w:lang w:val="en-IN"/>
        </w:rPr>
        <w:t xml:space="preserve">Physical servers, VMs, or cloud instances where </w:t>
      </w:r>
      <w:proofErr w:type="spellStart"/>
      <w:r w:rsidRPr="006311F9">
        <w:rPr>
          <w:b/>
          <w:bCs/>
          <w:lang w:val="en-IN"/>
        </w:rPr>
        <w:t>OneAgent</w:t>
      </w:r>
      <w:proofErr w:type="spellEnd"/>
      <w:r w:rsidRPr="006311F9">
        <w:rPr>
          <w:lang w:val="en-IN"/>
        </w:rPr>
        <w:t xml:space="preserve"> runs.</w:t>
      </w:r>
    </w:p>
    <w:p w14:paraId="2C359028" w14:textId="77777777" w:rsidR="006311F9" w:rsidRPr="006311F9" w:rsidRDefault="006311F9" w:rsidP="006311F9">
      <w:pPr>
        <w:numPr>
          <w:ilvl w:val="1"/>
          <w:numId w:val="61"/>
        </w:numPr>
        <w:rPr>
          <w:lang w:val="en-IN"/>
        </w:rPr>
      </w:pPr>
      <w:r w:rsidRPr="006311F9">
        <w:rPr>
          <w:lang w:val="en-IN"/>
        </w:rPr>
        <w:t>Provide infrastructure-level metrics: CPU, memory, disk, network.</w:t>
      </w:r>
    </w:p>
    <w:p w14:paraId="1DE80767" w14:textId="77777777" w:rsidR="006311F9" w:rsidRPr="006311F9" w:rsidRDefault="006311F9" w:rsidP="006311F9">
      <w:pPr>
        <w:numPr>
          <w:ilvl w:val="1"/>
          <w:numId w:val="61"/>
        </w:numPr>
        <w:rPr>
          <w:lang w:val="en-IN"/>
        </w:rPr>
      </w:pPr>
      <w:r w:rsidRPr="006311F9">
        <w:rPr>
          <w:lang w:val="en-IN"/>
        </w:rPr>
        <w:t>Form the foundation of monitoring.</w:t>
      </w:r>
    </w:p>
    <w:p w14:paraId="6970CF16" w14:textId="77777777" w:rsidR="006311F9" w:rsidRPr="006311F9" w:rsidRDefault="006311F9" w:rsidP="006311F9">
      <w:pPr>
        <w:numPr>
          <w:ilvl w:val="0"/>
          <w:numId w:val="61"/>
        </w:numPr>
        <w:rPr>
          <w:lang w:val="en-IN"/>
        </w:rPr>
      </w:pPr>
      <w:r w:rsidRPr="006311F9">
        <w:rPr>
          <w:b/>
          <w:bCs/>
          <w:lang w:val="en-IN"/>
        </w:rPr>
        <w:t>Processes</w:t>
      </w:r>
    </w:p>
    <w:p w14:paraId="27C56293" w14:textId="77777777" w:rsidR="006311F9" w:rsidRPr="006311F9" w:rsidRDefault="006311F9" w:rsidP="006311F9">
      <w:pPr>
        <w:numPr>
          <w:ilvl w:val="1"/>
          <w:numId w:val="61"/>
        </w:numPr>
        <w:rPr>
          <w:lang w:val="en-IN"/>
        </w:rPr>
      </w:pPr>
      <w:r w:rsidRPr="006311F9">
        <w:rPr>
          <w:lang w:val="en-IN"/>
        </w:rPr>
        <w:t>Running executables or services on a host (e.g., tomcat, java.exe, nginx).</w:t>
      </w:r>
    </w:p>
    <w:p w14:paraId="5A63643D" w14:textId="77777777" w:rsidR="006311F9" w:rsidRPr="006311F9" w:rsidRDefault="006311F9" w:rsidP="006311F9">
      <w:pPr>
        <w:numPr>
          <w:ilvl w:val="1"/>
          <w:numId w:val="61"/>
        </w:numPr>
        <w:rPr>
          <w:lang w:val="en-IN"/>
        </w:rPr>
      </w:pPr>
      <w:proofErr w:type="spellStart"/>
      <w:r w:rsidRPr="006311F9">
        <w:rPr>
          <w:lang w:val="en-IN"/>
        </w:rPr>
        <w:t>OneAgent</w:t>
      </w:r>
      <w:proofErr w:type="spellEnd"/>
      <w:r w:rsidRPr="006311F9">
        <w:rPr>
          <w:lang w:val="en-IN"/>
        </w:rPr>
        <w:t xml:space="preserve"> detects process groups automatically.</w:t>
      </w:r>
    </w:p>
    <w:p w14:paraId="320952E6" w14:textId="77777777" w:rsidR="006311F9" w:rsidRPr="006311F9" w:rsidRDefault="006311F9" w:rsidP="006311F9">
      <w:pPr>
        <w:numPr>
          <w:ilvl w:val="1"/>
          <w:numId w:val="61"/>
        </w:numPr>
        <w:rPr>
          <w:lang w:val="en-IN"/>
        </w:rPr>
      </w:pPr>
      <w:r w:rsidRPr="006311F9">
        <w:rPr>
          <w:lang w:val="en-IN"/>
        </w:rPr>
        <w:t>Each process is tied to the host and higher-level services.</w:t>
      </w:r>
    </w:p>
    <w:p w14:paraId="2ABE1A1F" w14:textId="77777777" w:rsidR="006311F9" w:rsidRPr="006311F9" w:rsidRDefault="006311F9" w:rsidP="006311F9">
      <w:pPr>
        <w:numPr>
          <w:ilvl w:val="0"/>
          <w:numId w:val="61"/>
        </w:numPr>
        <w:rPr>
          <w:lang w:val="en-IN"/>
        </w:rPr>
      </w:pPr>
      <w:r w:rsidRPr="006311F9">
        <w:rPr>
          <w:b/>
          <w:bCs/>
          <w:lang w:val="en-IN"/>
        </w:rPr>
        <w:t>Services</w:t>
      </w:r>
    </w:p>
    <w:p w14:paraId="59FCE58F" w14:textId="77777777" w:rsidR="006311F9" w:rsidRPr="006311F9" w:rsidRDefault="006311F9" w:rsidP="006311F9">
      <w:pPr>
        <w:numPr>
          <w:ilvl w:val="1"/>
          <w:numId w:val="61"/>
        </w:numPr>
        <w:rPr>
          <w:lang w:val="en-IN"/>
        </w:rPr>
      </w:pPr>
      <w:r w:rsidRPr="006311F9">
        <w:rPr>
          <w:lang w:val="en-IN"/>
        </w:rPr>
        <w:t xml:space="preserve">Logical representation of applications (detected automatically via </w:t>
      </w:r>
      <w:proofErr w:type="spellStart"/>
      <w:r w:rsidRPr="006311F9">
        <w:rPr>
          <w:lang w:val="en-IN"/>
        </w:rPr>
        <w:t>PurePath</w:t>
      </w:r>
      <w:proofErr w:type="spellEnd"/>
      <w:r w:rsidRPr="006311F9">
        <w:rPr>
          <w:lang w:val="en-IN"/>
        </w:rPr>
        <w:t xml:space="preserve"> tracing).</w:t>
      </w:r>
    </w:p>
    <w:p w14:paraId="55FF9808" w14:textId="77777777" w:rsidR="006311F9" w:rsidRPr="006311F9" w:rsidRDefault="006311F9" w:rsidP="006311F9">
      <w:pPr>
        <w:numPr>
          <w:ilvl w:val="1"/>
          <w:numId w:val="61"/>
        </w:numPr>
        <w:rPr>
          <w:lang w:val="en-IN"/>
        </w:rPr>
      </w:pPr>
      <w:r w:rsidRPr="006311F9">
        <w:rPr>
          <w:lang w:val="en-IN"/>
        </w:rPr>
        <w:t>Examples: Web services, databases, APIs, microservices.</w:t>
      </w:r>
    </w:p>
    <w:p w14:paraId="49785920" w14:textId="77777777" w:rsidR="006311F9" w:rsidRPr="006311F9" w:rsidRDefault="006311F9" w:rsidP="006311F9">
      <w:pPr>
        <w:numPr>
          <w:ilvl w:val="1"/>
          <w:numId w:val="61"/>
        </w:numPr>
        <w:rPr>
          <w:lang w:val="en-IN"/>
        </w:rPr>
      </w:pPr>
      <w:r w:rsidRPr="006311F9">
        <w:rPr>
          <w:lang w:val="en-IN"/>
        </w:rPr>
        <w:t>Built from processes → grouped into end-to-end service flows.</w:t>
      </w:r>
    </w:p>
    <w:p w14:paraId="290001E2" w14:textId="77777777" w:rsidR="006311F9" w:rsidRPr="006311F9" w:rsidRDefault="006311F9" w:rsidP="006311F9">
      <w:pPr>
        <w:numPr>
          <w:ilvl w:val="0"/>
          <w:numId w:val="61"/>
        </w:numPr>
        <w:rPr>
          <w:lang w:val="en-IN"/>
        </w:rPr>
      </w:pPr>
      <w:r w:rsidRPr="006311F9">
        <w:rPr>
          <w:b/>
          <w:bCs/>
          <w:lang w:val="en-IN"/>
        </w:rPr>
        <w:t>Applications</w:t>
      </w:r>
      <w:r w:rsidRPr="006311F9">
        <w:rPr>
          <w:lang w:val="en-IN"/>
        </w:rPr>
        <w:t xml:space="preserve"> (above services)</w:t>
      </w:r>
    </w:p>
    <w:p w14:paraId="00550C1A" w14:textId="77777777" w:rsidR="006311F9" w:rsidRPr="006311F9" w:rsidRDefault="006311F9" w:rsidP="006311F9">
      <w:pPr>
        <w:numPr>
          <w:ilvl w:val="1"/>
          <w:numId w:val="61"/>
        </w:numPr>
        <w:rPr>
          <w:lang w:val="en-IN"/>
        </w:rPr>
      </w:pPr>
      <w:r w:rsidRPr="006311F9">
        <w:rPr>
          <w:lang w:val="en-IN"/>
        </w:rPr>
        <w:t>Represent front-end user-facing systems (web, mobile apps).</w:t>
      </w:r>
    </w:p>
    <w:p w14:paraId="59BE027B" w14:textId="77777777" w:rsidR="006311F9" w:rsidRPr="006311F9" w:rsidRDefault="006311F9" w:rsidP="006311F9">
      <w:pPr>
        <w:numPr>
          <w:ilvl w:val="1"/>
          <w:numId w:val="61"/>
        </w:numPr>
        <w:rPr>
          <w:lang w:val="en-IN"/>
        </w:rPr>
      </w:pPr>
      <w:r w:rsidRPr="006311F9">
        <w:rPr>
          <w:lang w:val="en-IN"/>
        </w:rPr>
        <w:t>Powered by RUM (Real User Monitoring).</w:t>
      </w:r>
    </w:p>
    <w:p w14:paraId="69721BFF" w14:textId="3AF09E2F" w:rsidR="006311F9" w:rsidRPr="006311F9" w:rsidRDefault="006311F9" w:rsidP="006311F9">
      <w:pPr>
        <w:rPr>
          <w:b/>
          <w:bCs/>
          <w:lang w:val="en-IN"/>
        </w:rPr>
      </w:pPr>
      <w:r w:rsidRPr="006311F9">
        <w:rPr>
          <w:b/>
          <w:bCs/>
          <w:lang w:val="en-IN"/>
        </w:rPr>
        <w:t xml:space="preserve"> Hierarchy Flow</w:t>
      </w:r>
    </w:p>
    <w:p w14:paraId="59A902C4" w14:textId="77777777" w:rsidR="006311F9" w:rsidRPr="006311F9" w:rsidRDefault="006311F9" w:rsidP="006311F9">
      <w:pPr>
        <w:rPr>
          <w:lang w:val="en-IN"/>
        </w:rPr>
      </w:pPr>
      <w:r w:rsidRPr="006311F9">
        <w:rPr>
          <w:lang w:val="en-IN"/>
        </w:rPr>
        <w:t>Hosts → Processes → Services → Applications</w:t>
      </w:r>
    </w:p>
    <w:p w14:paraId="43DC0014" w14:textId="77777777" w:rsidR="006311F9" w:rsidRPr="006311F9" w:rsidRDefault="006311F9" w:rsidP="006311F9">
      <w:pPr>
        <w:numPr>
          <w:ilvl w:val="0"/>
          <w:numId w:val="62"/>
        </w:numPr>
        <w:rPr>
          <w:lang w:val="en-IN"/>
        </w:rPr>
      </w:pPr>
      <w:r w:rsidRPr="006311F9">
        <w:rPr>
          <w:lang w:val="en-IN"/>
        </w:rPr>
        <w:t>Hosts run processes.</w:t>
      </w:r>
    </w:p>
    <w:p w14:paraId="69FBE82A" w14:textId="77777777" w:rsidR="006311F9" w:rsidRPr="006311F9" w:rsidRDefault="006311F9" w:rsidP="006311F9">
      <w:pPr>
        <w:numPr>
          <w:ilvl w:val="0"/>
          <w:numId w:val="62"/>
        </w:numPr>
        <w:rPr>
          <w:lang w:val="en-IN"/>
        </w:rPr>
      </w:pPr>
      <w:r w:rsidRPr="006311F9">
        <w:rPr>
          <w:lang w:val="en-IN"/>
        </w:rPr>
        <w:t>Processes form services.</w:t>
      </w:r>
    </w:p>
    <w:p w14:paraId="0006787D" w14:textId="77777777" w:rsidR="006311F9" w:rsidRPr="006311F9" w:rsidRDefault="006311F9" w:rsidP="006311F9">
      <w:pPr>
        <w:numPr>
          <w:ilvl w:val="0"/>
          <w:numId w:val="62"/>
        </w:numPr>
        <w:rPr>
          <w:lang w:val="en-IN"/>
        </w:rPr>
      </w:pPr>
      <w:r w:rsidRPr="006311F9">
        <w:rPr>
          <w:lang w:val="en-IN"/>
        </w:rPr>
        <w:t>Services support applications.</w:t>
      </w:r>
    </w:p>
    <w:p w14:paraId="13491619" w14:textId="77777777" w:rsidR="006311F9" w:rsidRPr="006311F9" w:rsidRDefault="006311F9" w:rsidP="006311F9">
      <w:pPr>
        <w:numPr>
          <w:ilvl w:val="0"/>
          <w:numId w:val="62"/>
        </w:numPr>
        <w:rPr>
          <w:lang w:val="en-IN"/>
        </w:rPr>
      </w:pPr>
      <w:r w:rsidRPr="006311F9">
        <w:rPr>
          <w:lang w:val="en-IN"/>
        </w:rPr>
        <w:lastRenderedPageBreak/>
        <w:t xml:space="preserve">Dynatrace links all dependencies via </w:t>
      </w:r>
      <w:proofErr w:type="spellStart"/>
      <w:r w:rsidRPr="006311F9">
        <w:rPr>
          <w:b/>
          <w:bCs/>
          <w:lang w:val="en-IN"/>
        </w:rPr>
        <w:t>Smartscape</w:t>
      </w:r>
      <w:proofErr w:type="spellEnd"/>
      <w:r w:rsidRPr="006311F9">
        <w:rPr>
          <w:lang w:val="en-IN"/>
        </w:rPr>
        <w:t>.</w:t>
      </w:r>
    </w:p>
    <w:p w14:paraId="75E189E2" w14:textId="77777777" w:rsidR="006311F9" w:rsidRPr="006311F9" w:rsidRDefault="006311F9" w:rsidP="006311F9">
      <w:pPr>
        <w:rPr>
          <w:lang w:val="en-IN"/>
        </w:rPr>
      </w:pPr>
      <w:r w:rsidRPr="006311F9">
        <w:rPr>
          <w:lang w:val="en-IN"/>
        </w:rPr>
        <w:pict w14:anchorId="7E2A158F">
          <v:rect id="_x0000_i1815" style="width:0;height:1.5pt" o:hralign="center" o:hrstd="t" o:hr="t" fillcolor="#a0a0a0" stroked="f"/>
        </w:pict>
      </w:r>
    </w:p>
    <w:p w14:paraId="68739190" w14:textId="3BF14FA2" w:rsidR="006311F9" w:rsidRPr="006311F9" w:rsidRDefault="006311F9" w:rsidP="006311F9">
      <w:pPr>
        <w:rPr>
          <w:b/>
          <w:bCs/>
          <w:lang w:val="en-IN"/>
        </w:rPr>
      </w:pPr>
      <w:r w:rsidRPr="006311F9">
        <w:rPr>
          <w:b/>
          <w:bCs/>
          <w:lang w:val="en-IN"/>
        </w:rPr>
        <w:t xml:space="preserve"> 2. Tagging</w:t>
      </w:r>
    </w:p>
    <w:p w14:paraId="34A42FAF" w14:textId="77777777" w:rsidR="006311F9" w:rsidRPr="006311F9" w:rsidRDefault="006311F9" w:rsidP="006311F9">
      <w:pPr>
        <w:rPr>
          <w:lang w:val="en-IN"/>
        </w:rPr>
      </w:pPr>
      <w:r w:rsidRPr="006311F9">
        <w:rPr>
          <w:b/>
          <w:bCs/>
          <w:lang w:val="en-IN"/>
        </w:rPr>
        <w:t>Tags</w:t>
      </w:r>
      <w:r w:rsidRPr="006311F9">
        <w:rPr>
          <w:lang w:val="en-IN"/>
        </w:rPr>
        <w:t xml:space="preserve"> are labels you assign to entities for </w:t>
      </w:r>
      <w:r w:rsidRPr="006311F9">
        <w:rPr>
          <w:b/>
          <w:bCs/>
          <w:lang w:val="en-IN"/>
        </w:rPr>
        <w:t>organization, filtering, automation, and scoping</w:t>
      </w:r>
      <w:r w:rsidRPr="006311F9">
        <w:rPr>
          <w:lang w:val="en-IN"/>
        </w:rPr>
        <w:t>.</w:t>
      </w:r>
    </w:p>
    <w:p w14:paraId="19C61568" w14:textId="3388DC89" w:rsidR="006311F9" w:rsidRPr="006311F9" w:rsidRDefault="006311F9" w:rsidP="006311F9">
      <w:pPr>
        <w:rPr>
          <w:b/>
          <w:bCs/>
          <w:lang w:val="en-IN"/>
        </w:rPr>
      </w:pPr>
      <w:r w:rsidRPr="006311F9">
        <w:rPr>
          <w:b/>
          <w:bCs/>
          <w:lang w:val="en-IN"/>
        </w:rPr>
        <w:t xml:space="preserve"> Tag Types</w:t>
      </w:r>
    </w:p>
    <w:p w14:paraId="5F2FFF89" w14:textId="77777777" w:rsidR="006311F9" w:rsidRPr="006311F9" w:rsidRDefault="006311F9" w:rsidP="006311F9">
      <w:pPr>
        <w:numPr>
          <w:ilvl w:val="0"/>
          <w:numId w:val="63"/>
        </w:numPr>
        <w:rPr>
          <w:lang w:val="en-IN"/>
        </w:rPr>
      </w:pPr>
      <w:r w:rsidRPr="006311F9">
        <w:rPr>
          <w:b/>
          <w:bCs/>
          <w:lang w:val="en-IN"/>
        </w:rPr>
        <w:t>Manual Tags</w:t>
      </w:r>
    </w:p>
    <w:p w14:paraId="4F6B12EB" w14:textId="77777777" w:rsidR="006311F9" w:rsidRPr="006311F9" w:rsidRDefault="006311F9" w:rsidP="006311F9">
      <w:pPr>
        <w:numPr>
          <w:ilvl w:val="1"/>
          <w:numId w:val="63"/>
        </w:numPr>
        <w:rPr>
          <w:lang w:val="en-IN"/>
        </w:rPr>
      </w:pPr>
      <w:r w:rsidRPr="006311F9">
        <w:rPr>
          <w:lang w:val="en-IN"/>
        </w:rPr>
        <w:t>Applied by users directly in the UI or via API.</w:t>
      </w:r>
    </w:p>
    <w:p w14:paraId="59C1ADA4" w14:textId="77777777" w:rsidR="006311F9" w:rsidRPr="006311F9" w:rsidRDefault="006311F9" w:rsidP="006311F9">
      <w:pPr>
        <w:numPr>
          <w:ilvl w:val="1"/>
          <w:numId w:val="63"/>
        </w:numPr>
        <w:rPr>
          <w:lang w:val="en-IN"/>
        </w:rPr>
      </w:pPr>
      <w:r w:rsidRPr="006311F9">
        <w:rPr>
          <w:lang w:val="en-IN"/>
        </w:rPr>
        <w:t>Example: Tagging a host Production, Finance-Team, or Linux-DB.</w:t>
      </w:r>
    </w:p>
    <w:p w14:paraId="762F5879" w14:textId="77777777" w:rsidR="006311F9" w:rsidRPr="006311F9" w:rsidRDefault="006311F9" w:rsidP="006311F9">
      <w:pPr>
        <w:numPr>
          <w:ilvl w:val="0"/>
          <w:numId w:val="63"/>
        </w:numPr>
        <w:rPr>
          <w:lang w:val="en-IN"/>
        </w:rPr>
      </w:pPr>
      <w:r w:rsidRPr="006311F9">
        <w:rPr>
          <w:b/>
          <w:bCs/>
          <w:lang w:val="en-IN"/>
        </w:rPr>
        <w:t>Auto-Tag Rules</w:t>
      </w:r>
    </w:p>
    <w:p w14:paraId="11620961" w14:textId="77777777" w:rsidR="006311F9" w:rsidRPr="006311F9" w:rsidRDefault="006311F9" w:rsidP="006311F9">
      <w:pPr>
        <w:numPr>
          <w:ilvl w:val="1"/>
          <w:numId w:val="63"/>
        </w:numPr>
        <w:rPr>
          <w:lang w:val="en-IN"/>
        </w:rPr>
      </w:pPr>
      <w:r w:rsidRPr="006311F9">
        <w:rPr>
          <w:b/>
          <w:bCs/>
          <w:lang w:val="en-IN"/>
        </w:rPr>
        <w:t>Best practice</w:t>
      </w:r>
      <w:r w:rsidRPr="006311F9">
        <w:rPr>
          <w:lang w:val="en-IN"/>
        </w:rPr>
        <w:t>: Define rules so tags are applied dynamically.</w:t>
      </w:r>
    </w:p>
    <w:p w14:paraId="790E859B" w14:textId="77777777" w:rsidR="006311F9" w:rsidRPr="006311F9" w:rsidRDefault="006311F9" w:rsidP="006311F9">
      <w:pPr>
        <w:numPr>
          <w:ilvl w:val="1"/>
          <w:numId w:val="63"/>
        </w:numPr>
        <w:rPr>
          <w:lang w:val="en-IN"/>
        </w:rPr>
      </w:pPr>
      <w:r w:rsidRPr="006311F9">
        <w:rPr>
          <w:lang w:val="en-IN"/>
        </w:rPr>
        <w:t>Conditions can be based on:</w:t>
      </w:r>
    </w:p>
    <w:p w14:paraId="3D28946E" w14:textId="77777777" w:rsidR="006311F9" w:rsidRPr="006311F9" w:rsidRDefault="006311F9" w:rsidP="006311F9">
      <w:pPr>
        <w:numPr>
          <w:ilvl w:val="2"/>
          <w:numId w:val="63"/>
        </w:numPr>
        <w:rPr>
          <w:lang w:val="en-IN"/>
        </w:rPr>
      </w:pPr>
      <w:r w:rsidRPr="006311F9">
        <w:rPr>
          <w:lang w:val="en-IN"/>
        </w:rPr>
        <w:t>Metadata (cloud provider, Kubernetes labels, environment variables).</w:t>
      </w:r>
    </w:p>
    <w:p w14:paraId="58D30305" w14:textId="77777777" w:rsidR="006311F9" w:rsidRPr="006311F9" w:rsidRDefault="006311F9" w:rsidP="006311F9">
      <w:pPr>
        <w:numPr>
          <w:ilvl w:val="2"/>
          <w:numId w:val="63"/>
        </w:numPr>
        <w:rPr>
          <w:lang w:val="en-IN"/>
        </w:rPr>
      </w:pPr>
      <w:r w:rsidRPr="006311F9">
        <w:rPr>
          <w:lang w:val="en-IN"/>
        </w:rPr>
        <w:t>Process/host/service properties (name, IP, OS, executable).</w:t>
      </w:r>
    </w:p>
    <w:p w14:paraId="3227C676" w14:textId="77777777" w:rsidR="006311F9" w:rsidRPr="006311F9" w:rsidRDefault="006311F9" w:rsidP="006311F9">
      <w:pPr>
        <w:numPr>
          <w:ilvl w:val="1"/>
          <w:numId w:val="63"/>
        </w:numPr>
        <w:rPr>
          <w:lang w:val="en-IN"/>
        </w:rPr>
      </w:pPr>
      <w:r w:rsidRPr="006311F9">
        <w:rPr>
          <w:lang w:val="en-IN"/>
        </w:rPr>
        <w:t>Example Rule:</w:t>
      </w:r>
    </w:p>
    <w:p w14:paraId="3AF56912" w14:textId="77777777" w:rsidR="006311F9" w:rsidRPr="006311F9" w:rsidRDefault="006311F9" w:rsidP="006311F9">
      <w:pPr>
        <w:numPr>
          <w:ilvl w:val="2"/>
          <w:numId w:val="63"/>
        </w:numPr>
        <w:rPr>
          <w:lang w:val="en-IN"/>
        </w:rPr>
      </w:pPr>
      <w:r w:rsidRPr="006311F9">
        <w:rPr>
          <w:lang w:val="en-IN"/>
        </w:rPr>
        <w:t>If host name contains "prod-" → Tag = "Production".</w:t>
      </w:r>
    </w:p>
    <w:p w14:paraId="73CCA6F6" w14:textId="77777777" w:rsidR="006311F9" w:rsidRPr="006311F9" w:rsidRDefault="006311F9" w:rsidP="006311F9">
      <w:pPr>
        <w:numPr>
          <w:ilvl w:val="2"/>
          <w:numId w:val="63"/>
        </w:numPr>
        <w:rPr>
          <w:lang w:val="en-IN"/>
        </w:rPr>
      </w:pPr>
      <w:r w:rsidRPr="006311F9">
        <w:rPr>
          <w:lang w:val="en-IN"/>
        </w:rPr>
        <w:t>If process group name contains "nginx" → Tag = "Web-Frontend".</w:t>
      </w:r>
    </w:p>
    <w:p w14:paraId="0D2E19E4" w14:textId="77777777" w:rsidR="006311F9" w:rsidRPr="006311F9" w:rsidRDefault="006311F9" w:rsidP="006311F9">
      <w:pPr>
        <w:numPr>
          <w:ilvl w:val="0"/>
          <w:numId w:val="63"/>
        </w:numPr>
        <w:rPr>
          <w:lang w:val="en-IN"/>
        </w:rPr>
      </w:pPr>
      <w:r w:rsidRPr="006311F9">
        <w:rPr>
          <w:b/>
          <w:bCs/>
          <w:lang w:val="en-IN"/>
        </w:rPr>
        <w:t>Metadata-Based Tags</w:t>
      </w:r>
    </w:p>
    <w:p w14:paraId="3CA3F04F" w14:textId="77777777" w:rsidR="006311F9" w:rsidRPr="006311F9" w:rsidRDefault="006311F9" w:rsidP="006311F9">
      <w:pPr>
        <w:numPr>
          <w:ilvl w:val="1"/>
          <w:numId w:val="63"/>
        </w:numPr>
        <w:rPr>
          <w:lang w:val="en-IN"/>
        </w:rPr>
      </w:pPr>
      <w:r w:rsidRPr="006311F9">
        <w:rPr>
          <w:lang w:val="en-IN"/>
        </w:rPr>
        <w:t>Dynatrace ingests metadata from cloud providers (AWS tags, Azure Resource Groups, Kubernetes labels/annotations).</w:t>
      </w:r>
    </w:p>
    <w:p w14:paraId="7846CE2D" w14:textId="77777777" w:rsidR="006311F9" w:rsidRPr="006311F9" w:rsidRDefault="006311F9" w:rsidP="006311F9">
      <w:pPr>
        <w:numPr>
          <w:ilvl w:val="1"/>
          <w:numId w:val="63"/>
        </w:numPr>
        <w:rPr>
          <w:lang w:val="en-IN"/>
        </w:rPr>
      </w:pPr>
      <w:r w:rsidRPr="006311F9">
        <w:rPr>
          <w:lang w:val="en-IN"/>
        </w:rPr>
        <w:t>Tags are automatically synchronized and available for filtering.</w:t>
      </w:r>
    </w:p>
    <w:p w14:paraId="4F609F7D" w14:textId="24812FB7" w:rsidR="006311F9" w:rsidRPr="006311F9" w:rsidRDefault="006311F9" w:rsidP="006311F9">
      <w:pPr>
        <w:rPr>
          <w:b/>
          <w:bCs/>
          <w:lang w:val="en-IN"/>
        </w:rPr>
      </w:pPr>
      <w:r w:rsidRPr="006311F9">
        <w:rPr>
          <w:b/>
          <w:bCs/>
          <w:lang w:val="en-IN"/>
        </w:rPr>
        <w:t xml:space="preserve"> Use Cases for Tags</w:t>
      </w:r>
    </w:p>
    <w:p w14:paraId="48D36416" w14:textId="77777777" w:rsidR="006311F9" w:rsidRPr="006311F9" w:rsidRDefault="006311F9" w:rsidP="006311F9">
      <w:pPr>
        <w:numPr>
          <w:ilvl w:val="0"/>
          <w:numId w:val="64"/>
        </w:numPr>
        <w:rPr>
          <w:lang w:val="en-IN"/>
        </w:rPr>
      </w:pPr>
      <w:r w:rsidRPr="006311F9">
        <w:rPr>
          <w:lang w:val="en-IN"/>
        </w:rPr>
        <w:t>Filtering dashboards or problem views.</w:t>
      </w:r>
    </w:p>
    <w:p w14:paraId="70B38C7C" w14:textId="77777777" w:rsidR="006311F9" w:rsidRPr="006311F9" w:rsidRDefault="006311F9" w:rsidP="006311F9">
      <w:pPr>
        <w:numPr>
          <w:ilvl w:val="0"/>
          <w:numId w:val="64"/>
        </w:numPr>
        <w:rPr>
          <w:lang w:val="en-IN"/>
        </w:rPr>
      </w:pPr>
      <w:r w:rsidRPr="006311F9">
        <w:rPr>
          <w:lang w:val="en-IN"/>
        </w:rPr>
        <w:t>Grouping entities (e.g., “Environment: Prod/Dev/Test”).</w:t>
      </w:r>
    </w:p>
    <w:p w14:paraId="332171DA" w14:textId="77777777" w:rsidR="006311F9" w:rsidRPr="006311F9" w:rsidRDefault="006311F9" w:rsidP="006311F9">
      <w:pPr>
        <w:numPr>
          <w:ilvl w:val="0"/>
          <w:numId w:val="64"/>
        </w:numPr>
        <w:rPr>
          <w:lang w:val="en-IN"/>
        </w:rPr>
      </w:pPr>
      <w:r w:rsidRPr="006311F9">
        <w:rPr>
          <w:lang w:val="en-IN"/>
        </w:rPr>
        <w:t xml:space="preserve">Auto-assigning workloads to </w:t>
      </w:r>
      <w:r w:rsidRPr="006311F9">
        <w:rPr>
          <w:b/>
          <w:bCs/>
          <w:lang w:val="en-IN"/>
        </w:rPr>
        <w:t>Management Zones</w:t>
      </w:r>
      <w:r w:rsidRPr="006311F9">
        <w:rPr>
          <w:lang w:val="en-IN"/>
        </w:rPr>
        <w:t>.</w:t>
      </w:r>
    </w:p>
    <w:p w14:paraId="251974F7" w14:textId="77777777" w:rsidR="006311F9" w:rsidRPr="006311F9" w:rsidRDefault="006311F9" w:rsidP="006311F9">
      <w:pPr>
        <w:numPr>
          <w:ilvl w:val="0"/>
          <w:numId w:val="64"/>
        </w:numPr>
        <w:rPr>
          <w:lang w:val="en-IN"/>
        </w:rPr>
      </w:pPr>
      <w:r w:rsidRPr="006311F9">
        <w:rPr>
          <w:lang w:val="en-IN"/>
        </w:rPr>
        <w:t>Automation with APIs and alert routing.</w:t>
      </w:r>
    </w:p>
    <w:p w14:paraId="5CA8E71E" w14:textId="77777777" w:rsidR="006311F9" w:rsidRPr="006311F9" w:rsidRDefault="006311F9" w:rsidP="006311F9">
      <w:pPr>
        <w:rPr>
          <w:lang w:val="en-IN"/>
        </w:rPr>
      </w:pPr>
      <w:r w:rsidRPr="006311F9">
        <w:rPr>
          <w:lang w:val="en-IN"/>
        </w:rPr>
        <w:lastRenderedPageBreak/>
        <w:pict w14:anchorId="2F8A0C75">
          <v:rect id="_x0000_i1816" style="width:0;height:1.5pt" o:hralign="center" o:hrstd="t" o:hr="t" fillcolor="#a0a0a0" stroked="f"/>
        </w:pict>
      </w:r>
    </w:p>
    <w:p w14:paraId="56B75D5D" w14:textId="094B9DFD" w:rsidR="006311F9" w:rsidRPr="006311F9" w:rsidRDefault="006311F9" w:rsidP="006311F9">
      <w:pPr>
        <w:rPr>
          <w:b/>
          <w:bCs/>
          <w:lang w:val="en-IN"/>
        </w:rPr>
      </w:pPr>
      <w:r w:rsidRPr="006311F9">
        <w:rPr>
          <w:b/>
          <w:bCs/>
          <w:lang w:val="en-IN"/>
        </w:rPr>
        <w:t>3. Management Zones</w:t>
      </w:r>
    </w:p>
    <w:p w14:paraId="53858F1A" w14:textId="77777777" w:rsidR="006311F9" w:rsidRPr="006311F9" w:rsidRDefault="006311F9" w:rsidP="006311F9">
      <w:pPr>
        <w:rPr>
          <w:lang w:val="en-IN"/>
        </w:rPr>
      </w:pPr>
      <w:r w:rsidRPr="006311F9">
        <w:rPr>
          <w:b/>
          <w:bCs/>
          <w:lang w:val="en-IN"/>
        </w:rPr>
        <w:t>Management Zones (MZs)</w:t>
      </w:r>
      <w:r w:rsidRPr="006311F9">
        <w:rPr>
          <w:lang w:val="en-IN"/>
        </w:rPr>
        <w:t xml:space="preserve"> are logical partitions of the environment that control:</w:t>
      </w:r>
    </w:p>
    <w:p w14:paraId="45CFBBE0" w14:textId="77777777" w:rsidR="006311F9" w:rsidRPr="006311F9" w:rsidRDefault="006311F9" w:rsidP="006311F9">
      <w:pPr>
        <w:numPr>
          <w:ilvl w:val="0"/>
          <w:numId w:val="65"/>
        </w:numPr>
        <w:rPr>
          <w:lang w:val="en-IN"/>
        </w:rPr>
      </w:pPr>
      <w:r w:rsidRPr="006311F9">
        <w:rPr>
          <w:b/>
          <w:bCs/>
          <w:lang w:val="en-IN"/>
        </w:rPr>
        <w:t>Scope of visibility</w:t>
      </w:r>
      <w:r w:rsidRPr="006311F9">
        <w:rPr>
          <w:lang w:val="en-IN"/>
        </w:rPr>
        <w:t xml:space="preserve"> → what users can see.</w:t>
      </w:r>
    </w:p>
    <w:p w14:paraId="4D675BA3" w14:textId="77777777" w:rsidR="006311F9" w:rsidRPr="006311F9" w:rsidRDefault="006311F9" w:rsidP="006311F9">
      <w:pPr>
        <w:numPr>
          <w:ilvl w:val="0"/>
          <w:numId w:val="65"/>
        </w:numPr>
        <w:rPr>
          <w:lang w:val="en-IN"/>
        </w:rPr>
      </w:pPr>
      <w:r w:rsidRPr="006311F9">
        <w:rPr>
          <w:b/>
          <w:bCs/>
          <w:lang w:val="en-IN"/>
        </w:rPr>
        <w:t>Scope of alerting &amp; dashboards</w:t>
      </w:r>
      <w:r w:rsidRPr="006311F9">
        <w:rPr>
          <w:lang w:val="en-IN"/>
        </w:rPr>
        <w:t xml:space="preserve"> → what data applies to.</w:t>
      </w:r>
    </w:p>
    <w:p w14:paraId="11335F33" w14:textId="77777777" w:rsidR="006311F9" w:rsidRPr="006311F9" w:rsidRDefault="006311F9" w:rsidP="006311F9">
      <w:pPr>
        <w:numPr>
          <w:ilvl w:val="0"/>
          <w:numId w:val="65"/>
        </w:numPr>
        <w:rPr>
          <w:lang w:val="en-IN"/>
        </w:rPr>
      </w:pPr>
      <w:r w:rsidRPr="006311F9">
        <w:rPr>
          <w:b/>
          <w:bCs/>
          <w:lang w:val="en-IN"/>
        </w:rPr>
        <w:t>Access management</w:t>
      </w:r>
      <w:r w:rsidRPr="006311F9">
        <w:rPr>
          <w:lang w:val="en-IN"/>
        </w:rPr>
        <w:t xml:space="preserve"> → tie MZs to RBAC roles.</w:t>
      </w:r>
    </w:p>
    <w:p w14:paraId="7AD7D8FA" w14:textId="40EEC2D4" w:rsidR="006311F9" w:rsidRPr="006311F9" w:rsidRDefault="006311F9" w:rsidP="006311F9">
      <w:pPr>
        <w:rPr>
          <w:b/>
          <w:bCs/>
          <w:lang w:val="en-IN"/>
        </w:rPr>
      </w:pPr>
      <w:r w:rsidRPr="006311F9">
        <w:rPr>
          <w:b/>
          <w:bCs/>
          <w:lang w:val="en-IN"/>
        </w:rPr>
        <w:t>How MZs Work</w:t>
      </w:r>
    </w:p>
    <w:p w14:paraId="45ABEA87" w14:textId="77777777" w:rsidR="006311F9" w:rsidRPr="006311F9" w:rsidRDefault="006311F9" w:rsidP="006311F9">
      <w:pPr>
        <w:numPr>
          <w:ilvl w:val="0"/>
          <w:numId w:val="66"/>
        </w:numPr>
        <w:rPr>
          <w:lang w:val="en-IN"/>
        </w:rPr>
      </w:pPr>
      <w:r w:rsidRPr="006311F9">
        <w:rPr>
          <w:lang w:val="en-IN"/>
        </w:rPr>
        <w:t xml:space="preserve">Defined by </w:t>
      </w:r>
      <w:r w:rsidRPr="006311F9">
        <w:rPr>
          <w:b/>
          <w:bCs/>
          <w:lang w:val="en-IN"/>
        </w:rPr>
        <w:t>rules &amp; filters</w:t>
      </w:r>
      <w:r w:rsidRPr="006311F9">
        <w:rPr>
          <w:lang w:val="en-IN"/>
        </w:rPr>
        <w:t xml:space="preserve"> (based on tags, properties, metadata).</w:t>
      </w:r>
    </w:p>
    <w:p w14:paraId="6F5112AF" w14:textId="77777777" w:rsidR="006311F9" w:rsidRPr="006311F9" w:rsidRDefault="006311F9" w:rsidP="006311F9">
      <w:pPr>
        <w:numPr>
          <w:ilvl w:val="0"/>
          <w:numId w:val="66"/>
        </w:numPr>
        <w:rPr>
          <w:lang w:val="en-IN"/>
        </w:rPr>
      </w:pPr>
      <w:r w:rsidRPr="006311F9">
        <w:rPr>
          <w:lang w:val="en-IN"/>
        </w:rPr>
        <w:t>Example:</w:t>
      </w:r>
    </w:p>
    <w:p w14:paraId="1446B505" w14:textId="77777777" w:rsidR="006311F9" w:rsidRPr="006311F9" w:rsidRDefault="006311F9" w:rsidP="006311F9">
      <w:pPr>
        <w:numPr>
          <w:ilvl w:val="1"/>
          <w:numId w:val="66"/>
        </w:numPr>
        <w:rPr>
          <w:lang w:val="en-IN"/>
        </w:rPr>
      </w:pPr>
      <w:r w:rsidRPr="006311F9">
        <w:rPr>
          <w:lang w:val="en-IN"/>
        </w:rPr>
        <w:t xml:space="preserve">MZ “Production Apps” → includes hosts tagged Production, services tagged </w:t>
      </w:r>
      <w:proofErr w:type="spellStart"/>
      <w:r w:rsidRPr="006311F9">
        <w:rPr>
          <w:lang w:val="en-IN"/>
        </w:rPr>
        <w:t>CustomerPortal</w:t>
      </w:r>
      <w:proofErr w:type="spellEnd"/>
      <w:r w:rsidRPr="006311F9">
        <w:rPr>
          <w:lang w:val="en-IN"/>
        </w:rPr>
        <w:t>.</w:t>
      </w:r>
    </w:p>
    <w:p w14:paraId="779B3497" w14:textId="77777777" w:rsidR="006311F9" w:rsidRPr="006311F9" w:rsidRDefault="006311F9" w:rsidP="006311F9">
      <w:pPr>
        <w:numPr>
          <w:ilvl w:val="1"/>
          <w:numId w:val="66"/>
        </w:numPr>
        <w:rPr>
          <w:lang w:val="en-IN"/>
        </w:rPr>
      </w:pPr>
      <w:r w:rsidRPr="006311F9">
        <w:rPr>
          <w:lang w:val="en-IN"/>
        </w:rPr>
        <w:t>MZ “Team A” → includes entities tagged Team=A.</w:t>
      </w:r>
    </w:p>
    <w:p w14:paraId="183D7267" w14:textId="77777777" w:rsidR="006311F9" w:rsidRPr="006311F9" w:rsidRDefault="006311F9" w:rsidP="006311F9">
      <w:pPr>
        <w:numPr>
          <w:ilvl w:val="0"/>
          <w:numId w:val="66"/>
        </w:numPr>
        <w:rPr>
          <w:lang w:val="en-IN"/>
        </w:rPr>
      </w:pPr>
      <w:r w:rsidRPr="006311F9">
        <w:rPr>
          <w:lang w:val="en-IN"/>
        </w:rPr>
        <w:t xml:space="preserve">A single entity can belong to </w:t>
      </w:r>
      <w:r w:rsidRPr="006311F9">
        <w:rPr>
          <w:b/>
          <w:bCs/>
          <w:lang w:val="en-IN"/>
        </w:rPr>
        <w:t>multiple management zones</w:t>
      </w:r>
      <w:r w:rsidRPr="006311F9">
        <w:rPr>
          <w:lang w:val="en-IN"/>
        </w:rPr>
        <w:t xml:space="preserve"> (flexible scoping).</w:t>
      </w:r>
    </w:p>
    <w:p w14:paraId="085AA27A" w14:textId="22B516C2" w:rsidR="006311F9" w:rsidRPr="006311F9" w:rsidRDefault="006311F9" w:rsidP="006311F9">
      <w:pPr>
        <w:rPr>
          <w:b/>
          <w:bCs/>
          <w:lang w:val="en-IN"/>
        </w:rPr>
      </w:pPr>
      <w:r w:rsidRPr="006311F9">
        <w:rPr>
          <w:b/>
          <w:bCs/>
          <w:lang w:val="en-IN"/>
        </w:rPr>
        <w:t xml:space="preserve"> Use Cases</w:t>
      </w:r>
    </w:p>
    <w:p w14:paraId="1817D99F" w14:textId="77777777" w:rsidR="006311F9" w:rsidRPr="006311F9" w:rsidRDefault="006311F9" w:rsidP="006311F9">
      <w:pPr>
        <w:numPr>
          <w:ilvl w:val="0"/>
          <w:numId w:val="67"/>
        </w:numPr>
        <w:rPr>
          <w:lang w:val="en-IN"/>
        </w:rPr>
      </w:pPr>
      <w:r w:rsidRPr="006311F9">
        <w:rPr>
          <w:b/>
          <w:bCs/>
          <w:lang w:val="en-IN"/>
        </w:rPr>
        <w:t>Multi-tenant monitoring</w:t>
      </w:r>
      <w:r w:rsidRPr="006311F9">
        <w:rPr>
          <w:lang w:val="en-IN"/>
        </w:rPr>
        <w:t xml:space="preserve"> → Give each team visibility into only their apps.</w:t>
      </w:r>
    </w:p>
    <w:p w14:paraId="66045E2F" w14:textId="77777777" w:rsidR="006311F9" w:rsidRPr="006311F9" w:rsidRDefault="006311F9" w:rsidP="006311F9">
      <w:pPr>
        <w:numPr>
          <w:ilvl w:val="0"/>
          <w:numId w:val="67"/>
        </w:numPr>
        <w:rPr>
          <w:lang w:val="en-IN"/>
        </w:rPr>
      </w:pPr>
      <w:r w:rsidRPr="006311F9">
        <w:rPr>
          <w:b/>
          <w:bCs/>
          <w:lang w:val="en-IN"/>
        </w:rPr>
        <w:t>Environment separation</w:t>
      </w:r>
      <w:r w:rsidRPr="006311F9">
        <w:rPr>
          <w:lang w:val="en-IN"/>
        </w:rPr>
        <w:t xml:space="preserve"> → Prod vs Test vs Dev.</w:t>
      </w:r>
    </w:p>
    <w:p w14:paraId="509E1E78" w14:textId="77777777" w:rsidR="006311F9" w:rsidRPr="006311F9" w:rsidRDefault="006311F9" w:rsidP="006311F9">
      <w:pPr>
        <w:numPr>
          <w:ilvl w:val="0"/>
          <w:numId w:val="67"/>
        </w:numPr>
        <w:rPr>
          <w:lang w:val="en-IN"/>
        </w:rPr>
      </w:pPr>
      <w:r w:rsidRPr="006311F9">
        <w:rPr>
          <w:b/>
          <w:bCs/>
          <w:lang w:val="en-IN"/>
        </w:rPr>
        <w:t>Access control</w:t>
      </w:r>
      <w:r w:rsidRPr="006311F9">
        <w:rPr>
          <w:lang w:val="en-IN"/>
        </w:rPr>
        <w:t xml:space="preserve"> → Assign RBAC roles per management zone.</w:t>
      </w:r>
    </w:p>
    <w:p w14:paraId="5D03C2ED" w14:textId="77777777" w:rsidR="006311F9" w:rsidRPr="006311F9" w:rsidRDefault="006311F9" w:rsidP="006311F9">
      <w:pPr>
        <w:numPr>
          <w:ilvl w:val="0"/>
          <w:numId w:val="67"/>
        </w:numPr>
        <w:rPr>
          <w:lang w:val="en-IN"/>
        </w:rPr>
      </w:pPr>
      <w:r w:rsidRPr="006311F9">
        <w:rPr>
          <w:b/>
          <w:bCs/>
          <w:lang w:val="en-IN"/>
        </w:rPr>
        <w:t>Dashboards/Reports</w:t>
      </w:r>
      <w:r w:rsidRPr="006311F9">
        <w:rPr>
          <w:lang w:val="en-IN"/>
        </w:rPr>
        <w:t xml:space="preserve"> → Create MZ-specific views for different teams.</w:t>
      </w:r>
    </w:p>
    <w:p w14:paraId="7459D610" w14:textId="006C9B76" w:rsidR="006311F9" w:rsidRPr="006311F9" w:rsidRDefault="006311F9" w:rsidP="006311F9">
      <w:pPr>
        <w:rPr>
          <w:lang w:val="en-IN"/>
        </w:rPr>
      </w:pPr>
    </w:p>
    <w:p w14:paraId="35760718" w14:textId="0C102AE3" w:rsidR="006311F9" w:rsidRPr="006311F9" w:rsidRDefault="006311F9" w:rsidP="006311F9">
      <w:pPr>
        <w:rPr>
          <w:b/>
          <w:bCs/>
          <w:lang w:val="en-IN"/>
        </w:rPr>
      </w:pPr>
      <w:r w:rsidRPr="006311F9">
        <w:rPr>
          <w:b/>
          <w:bCs/>
          <w:lang w:val="en-IN"/>
        </w:rPr>
        <w:t>Best Practices for Organizing Your Environment</w:t>
      </w:r>
    </w:p>
    <w:p w14:paraId="0BFAF120" w14:textId="2A762829" w:rsidR="006311F9" w:rsidRPr="006311F9" w:rsidRDefault="006311F9" w:rsidP="006311F9">
      <w:pPr>
        <w:rPr>
          <w:lang w:val="en-IN"/>
        </w:rPr>
      </w:pPr>
      <w:r w:rsidRPr="006311F9">
        <w:rPr>
          <w:b/>
          <w:bCs/>
          <w:lang w:val="en-IN"/>
        </w:rPr>
        <w:t>Entity Hierarchy</w:t>
      </w:r>
    </w:p>
    <w:p w14:paraId="3500FE17" w14:textId="77777777" w:rsidR="006311F9" w:rsidRPr="006311F9" w:rsidRDefault="006311F9" w:rsidP="006311F9">
      <w:pPr>
        <w:numPr>
          <w:ilvl w:val="0"/>
          <w:numId w:val="68"/>
        </w:numPr>
        <w:rPr>
          <w:lang w:val="en-IN"/>
        </w:rPr>
      </w:pPr>
      <w:r w:rsidRPr="006311F9">
        <w:rPr>
          <w:lang w:val="en-IN"/>
        </w:rPr>
        <w:t xml:space="preserve">Rely on </w:t>
      </w:r>
      <w:proofErr w:type="spellStart"/>
      <w:r w:rsidRPr="006311F9">
        <w:rPr>
          <w:lang w:val="en-IN"/>
        </w:rPr>
        <w:t>Smartscape</w:t>
      </w:r>
      <w:proofErr w:type="spellEnd"/>
      <w:r w:rsidRPr="006311F9">
        <w:rPr>
          <w:lang w:val="en-IN"/>
        </w:rPr>
        <w:t xml:space="preserve"> for dependency mapping.</w:t>
      </w:r>
    </w:p>
    <w:p w14:paraId="02208B4E" w14:textId="77777777" w:rsidR="006311F9" w:rsidRPr="006311F9" w:rsidRDefault="006311F9" w:rsidP="006311F9">
      <w:pPr>
        <w:numPr>
          <w:ilvl w:val="0"/>
          <w:numId w:val="68"/>
        </w:numPr>
        <w:rPr>
          <w:lang w:val="en-IN"/>
        </w:rPr>
      </w:pPr>
      <w:r w:rsidRPr="006311F9">
        <w:rPr>
          <w:lang w:val="en-IN"/>
        </w:rPr>
        <w:t>Validate processes/services grouping (adjust process group detection if needed).</w:t>
      </w:r>
    </w:p>
    <w:p w14:paraId="358CE5BC" w14:textId="2B36614F" w:rsidR="006311F9" w:rsidRPr="006311F9" w:rsidRDefault="006311F9" w:rsidP="006311F9">
      <w:pPr>
        <w:rPr>
          <w:lang w:val="en-IN"/>
        </w:rPr>
      </w:pPr>
      <w:r w:rsidRPr="006311F9">
        <w:rPr>
          <w:b/>
          <w:bCs/>
          <w:lang w:val="en-IN"/>
        </w:rPr>
        <w:t>Tagging</w:t>
      </w:r>
    </w:p>
    <w:p w14:paraId="79563231" w14:textId="77777777" w:rsidR="006311F9" w:rsidRPr="006311F9" w:rsidRDefault="006311F9" w:rsidP="006311F9">
      <w:pPr>
        <w:numPr>
          <w:ilvl w:val="0"/>
          <w:numId w:val="69"/>
        </w:numPr>
        <w:rPr>
          <w:lang w:val="en-IN"/>
        </w:rPr>
      </w:pPr>
      <w:r w:rsidRPr="006311F9">
        <w:rPr>
          <w:lang w:val="en-IN"/>
        </w:rPr>
        <w:t xml:space="preserve">Use </w:t>
      </w:r>
      <w:r w:rsidRPr="006311F9">
        <w:rPr>
          <w:b/>
          <w:bCs/>
          <w:lang w:val="en-IN"/>
        </w:rPr>
        <w:t>auto-tagging rules</w:t>
      </w:r>
      <w:r w:rsidRPr="006311F9">
        <w:rPr>
          <w:lang w:val="en-IN"/>
        </w:rPr>
        <w:t xml:space="preserve"> as much as possible (consistent + scalable).</w:t>
      </w:r>
    </w:p>
    <w:p w14:paraId="7AD06AEC" w14:textId="77777777" w:rsidR="006311F9" w:rsidRPr="006311F9" w:rsidRDefault="006311F9" w:rsidP="006311F9">
      <w:pPr>
        <w:numPr>
          <w:ilvl w:val="0"/>
          <w:numId w:val="69"/>
        </w:numPr>
        <w:rPr>
          <w:lang w:val="en-IN"/>
        </w:rPr>
      </w:pPr>
      <w:r w:rsidRPr="006311F9">
        <w:rPr>
          <w:lang w:val="en-IN"/>
        </w:rPr>
        <w:t xml:space="preserve">Ingest </w:t>
      </w:r>
      <w:r w:rsidRPr="006311F9">
        <w:rPr>
          <w:b/>
          <w:bCs/>
          <w:lang w:val="en-IN"/>
        </w:rPr>
        <w:t>cloud metadata</w:t>
      </w:r>
      <w:r w:rsidRPr="006311F9">
        <w:rPr>
          <w:lang w:val="en-IN"/>
        </w:rPr>
        <w:t xml:space="preserve"> to auto-apply cloud resource context.</w:t>
      </w:r>
    </w:p>
    <w:p w14:paraId="28A2D9F2" w14:textId="77777777" w:rsidR="006311F9" w:rsidRPr="006311F9" w:rsidRDefault="006311F9" w:rsidP="006311F9">
      <w:pPr>
        <w:numPr>
          <w:ilvl w:val="0"/>
          <w:numId w:val="69"/>
        </w:numPr>
        <w:rPr>
          <w:lang w:val="en-IN"/>
        </w:rPr>
      </w:pPr>
      <w:r w:rsidRPr="006311F9">
        <w:rPr>
          <w:lang w:val="en-IN"/>
        </w:rPr>
        <w:lastRenderedPageBreak/>
        <w:t xml:space="preserve">Create a </w:t>
      </w:r>
      <w:r w:rsidRPr="006311F9">
        <w:rPr>
          <w:b/>
          <w:bCs/>
          <w:lang w:val="en-IN"/>
        </w:rPr>
        <w:t>tagging taxonomy</w:t>
      </w:r>
      <w:r w:rsidRPr="006311F9">
        <w:rPr>
          <w:lang w:val="en-IN"/>
        </w:rPr>
        <w:t xml:space="preserve"> (e.g., Environment, Team, Application, Region).</w:t>
      </w:r>
    </w:p>
    <w:p w14:paraId="0A8FD649" w14:textId="0DE20BD2" w:rsidR="006311F9" w:rsidRPr="006311F9" w:rsidRDefault="006311F9" w:rsidP="006311F9">
      <w:pPr>
        <w:rPr>
          <w:lang w:val="en-IN"/>
        </w:rPr>
      </w:pPr>
      <w:r w:rsidRPr="006311F9">
        <w:rPr>
          <w:b/>
          <w:bCs/>
          <w:lang w:val="en-IN"/>
        </w:rPr>
        <w:t>Management Zones</w:t>
      </w:r>
    </w:p>
    <w:p w14:paraId="4B1C58EE" w14:textId="77777777" w:rsidR="006311F9" w:rsidRPr="006311F9" w:rsidRDefault="006311F9" w:rsidP="006311F9">
      <w:pPr>
        <w:numPr>
          <w:ilvl w:val="0"/>
          <w:numId w:val="70"/>
        </w:numPr>
        <w:rPr>
          <w:lang w:val="en-IN"/>
        </w:rPr>
      </w:pPr>
      <w:r w:rsidRPr="006311F9">
        <w:rPr>
          <w:lang w:val="en-IN"/>
        </w:rPr>
        <w:t xml:space="preserve">Design around </w:t>
      </w:r>
      <w:r w:rsidRPr="006311F9">
        <w:rPr>
          <w:b/>
          <w:bCs/>
          <w:lang w:val="en-IN"/>
        </w:rPr>
        <w:t>teams and responsibilities</w:t>
      </w:r>
      <w:r w:rsidRPr="006311F9">
        <w:rPr>
          <w:lang w:val="en-IN"/>
        </w:rPr>
        <w:t xml:space="preserve"> (Team A, Team B, Infra Ops, SRE, Security).</w:t>
      </w:r>
    </w:p>
    <w:p w14:paraId="198C74F6" w14:textId="77777777" w:rsidR="006311F9" w:rsidRPr="006311F9" w:rsidRDefault="006311F9" w:rsidP="006311F9">
      <w:pPr>
        <w:numPr>
          <w:ilvl w:val="0"/>
          <w:numId w:val="70"/>
        </w:numPr>
        <w:rPr>
          <w:lang w:val="en-IN"/>
        </w:rPr>
      </w:pPr>
      <w:r w:rsidRPr="006311F9">
        <w:rPr>
          <w:lang w:val="en-IN"/>
        </w:rPr>
        <w:t xml:space="preserve">Use tags as the </w:t>
      </w:r>
      <w:r w:rsidRPr="006311F9">
        <w:rPr>
          <w:b/>
          <w:bCs/>
          <w:lang w:val="en-IN"/>
        </w:rPr>
        <w:t>basis for MZ rules</w:t>
      </w:r>
      <w:r w:rsidRPr="006311F9">
        <w:rPr>
          <w:lang w:val="en-IN"/>
        </w:rPr>
        <w:t>.</w:t>
      </w:r>
    </w:p>
    <w:p w14:paraId="3C6FB452" w14:textId="77777777" w:rsidR="006311F9" w:rsidRPr="006311F9" w:rsidRDefault="006311F9" w:rsidP="006311F9">
      <w:pPr>
        <w:numPr>
          <w:ilvl w:val="0"/>
          <w:numId w:val="70"/>
        </w:numPr>
        <w:rPr>
          <w:lang w:val="en-IN"/>
        </w:rPr>
      </w:pPr>
      <w:r w:rsidRPr="006311F9">
        <w:rPr>
          <w:lang w:val="en-IN"/>
        </w:rPr>
        <w:t>Limit dashboards and alerts to MZ scope for clarity.</w:t>
      </w:r>
    </w:p>
    <w:p w14:paraId="2465750C" w14:textId="77777777" w:rsidR="006311F9" w:rsidRPr="006311F9" w:rsidRDefault="006311F9" w:rsidP="006311F9">
      <w:pPr>
        <w:numPr>
          <w:ilvl w:val="0"/>
          <w:numId w:val="70"/>
        </w:numPr>
        <w:rPr>
          <w:lang w:val="en-IN"/>
        </w:rPr>
      </w:pPr>
      <w:r w:rsidRPr="006311F9">
        <w:rPr>
          <w:lang w:val="en-IN"/>
        </w:rPr>
        <w:t xml:space="preserve">Ensure a </w:t>
      </w:r>
      <w:r w:rsidRPr="006311F9">
        <w:rPr>
          <w:b/>
          <w:bCs/>
          <w:lang w:val="en-IN"/>
        </w:rPr>
        <w:t>Global View</w:t>
      </w:r>
      <w:r w:rsidRPr="006311F9">
        <w:rPr>
          <w:lang w:val="en-IN"/>
        </w:rPr>
        <w:t xml:space="preserve"> MZ for admins.</w:t>
      </w:r>
    </w:p>
    <w:p w14:paraId="63481D3B" w14:textId="7B2974A3" w:rsidR="006311F9" w:rsidRPr="006311F9" w:rsidRDefault="006311F9" w:rsidP="006311F9">
      <w:pPr>
        <w:rPr>
          <w:lang w:val="en-IN"/>
        </w:rPr>
      </w:pPr>
    </w:p>
    <w:p w14:paraId="60965266" w14:textId="04ECA17E" w:rsidR="006311F9" w:rsidRPr="006311F9" w:rsidRDefault="006311F9" w:rsidP="006311F9">
      <w:pPr>
        <w:rPr>
          <w:b/>
          <w:bCs/>
          <w:lang w:val="en-IN"/>
        </w:rPr>
      </w:pPr>
      <w:r w:rsidRPr="006311F9">
        <w:rPr>
          <w:b/>
          <w:bCs/>
          <w:lang w:val="en-IN"/>
        </w:rPr>
        <w:t>Summary</w:t>
      </w:r>
    </w:p>
    <w:p w14:paraId="01E3F776" w14:textId="77777777" w:rsidR="006311F9" w:rsidRPr="006311F9" w:rsidRDefault="006311F9" w:rsidP="006311F9">
      <w:pPr>
        <w:numPr>
          <w:ilvl w:val="0"/>
          <w:numId w:val="71"/>
        </w:numPr>
        <w:rPr>
          <w:lang w:val="en-IN"/>
        </w:rPr>
      </w:pPr>
      <w:r w:rsidRPr="006311F9">
        <w:rPr>
          <w:b/>
          <w:bCs/>
          <w:lang w:val="en-IN"/>
        </w:rPr>
        <w:t>Entity Hierarchy</w:t>
      </w:r>
      <w:r w:rsidRPr="006311F9">
        <w:rPr>
          <w:lang w:val="en-IN"/>
        </w:rPr>
        <w:t xml:space="preserve">: Hosts → Processes → Services → Applications (auto-discovered via </w:t>
      </w:r>
      <w:proofErr w:type="spellStart"/>
      <w:r w:rsidRPr="006311F9">
        <w:rPr>
          <w:lang w:val="en-IN"/>
        </w:rPr>
        <w:t>OneAgent</w:t>
      </w:r>
      <w:proofErr w:type="spellEnd"/>
      <w:r w:rsidRPr="006311F9">
        <w:rPr>
          <w:lang w:val="en-IN"/>
        </w:rPr>
        <w:t>).</w:t>
      </w:r>
    </w:p>
    <w:p w14:paraId="21992CA1" w14:textId="77777777" w:rsidR="006311F9" w:rsidRPr="006311F9" w:rsidRDefault="006311F9" w:rsidP="006311F9">
      <w:pPr>
        <w:numPr>
          <w:ilvl w:val="0"/>
          <w:numId w:val="71"/>
        </w:numPr>
        <w:rPr>
          <w:lang w:val="en-IN"/>
        </w:rPr>
      </w:pPr>
      <w:r w:rsidRPr="006311F9">
        <w:rPr>
          <w:b/>
          <w:bCs/>
          <w:lang w:val="en-IN"/>
        </w:rPr>
        <w:t>Tagging</w:t>
      </w:r>
      <w:r w:rsidRPr="006311F9">
        <w:rPr>
          <w:lang w:val="en-IN"/>
        </w:rPr>
        <w:t>: Labels for entities (manual, auto, metadata-based) → essential for filtering, organizing, and automation.</w:t>
      </w:r>
    </w:p>
    <w:p w14:paraId="4C798E81" w14:textId="12FFD20A" w:rsidR="003E7E4F" w:rsidRPr="006311F9" w:rsidRDefault="006311F9" w:rsidP="006311F9">
      <w:pPr>
        <w:numPr>
          <w:ilvl w:val="0"/>
          <w:numId w:val="71"/>
        </w:numPr>
        <w:rPr>
          <w:lang w:val="en-IN"/>
        </w:rPr>
      </w:pPr>
      <w:r w:rsidRPr="006311F9">
        <w:rPr>
          <w:b/>
          <w:bCs/>
          <w:lang w:val="en-IN"/>
        </w:rPr>
        <w:t>Management Zones</w:t>
      </w:r>
      <w:r w:rsidRPr="006311F9">
        <w:rPr>
          <w:lang w:val="en-IN"/>
        </w:rPr>
        <w:t xml:space="preserve">: Logical partitions to </w:t>
      </w:r>
      <w:r w:rsidRPr="006311F9">
        <w:rPr>
          <w:b/>
          <w:bCs/>
          <w:lang w:val="en-IN"/>
        </w:rPr>
        <w:t>scope access, views, and dashboards</w:t>
      </w:r>
      <w:r w:rsidRPr="006311F9">
        <w:rPr>
          <w:lang w:val="en-IN"/>
        </w:rPr>
        <w:t xml:space="preserve"> → critical for multi-team and multi-environment setups.</w:t>
      </w:r>
    </w:p>
    <w:sectPr w:rsidR="003E7E4F" w:rsidRPr="00631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F58E5"/>
    <w:multiLevelType w:val="multilevel"/>
    <w:tmpl w:val="463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860E95"/>
    <w:multiLevelType w:val="multilevel"/>
    <w:tmpl w:val="46C8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794EB2"/>
    <w:multiLevelType w:val="multilevel"/>
    <w:tmpl w:val="7E4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6A0B72"/>
    <w:multiLevelType w:val="multilevel"/>
    <w:tmpl w:val="A872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54DE2"/>
    <w:multiLevelType w:val="multilevel"/>
    <w:tmpl w:val="3E7E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619EC"/>
    <w:multiLevelType w:val="multilevel"/>
    <w:tmpl w:val="62C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11911"/>
    <w:multiLevelType w:val="multilevel"/>
    <w:tmpl w:val="C41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D5897"/>
    <w:multiLevelType w:val="multilevel"/>
    <w:tmpl w:val="E64E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A4785"/>
    <w:multiLevelType w:val="multilevel"/>
    <w:tmpl w:val="FBA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337F1"/>
    <w:multiLevelType w:val="multilevel"/>
    <w:tmpl w:val="AD7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F5796"/>
    <w:multiLevelType w:val="multilevel"/>
    <w:tmpl w:val="D10A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001A5"/>
    <w:multiLevelType w:val="multilevel"/>
    <w:tmpl w:val="A65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3935EB"/>
    <w:multiLevelType w:val="multilevel"/>
    <w:tmpl w:val="791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D41EB"/>
    <w:multiLevelType w:val="multilevel"/>
    <w:tmpl w:val="28D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914E79"/>
    <w:multiLevelType w:val="multilevel"/>
    <w:tmpl w:val="703A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B7135"/>
    <w:multiLevelType w:val="multilevel"/>
    <w:tmpl w:val="AF68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27746C"/>
    <w:multiLevelType w:val="multilevel"/>
    <w:tmpl w:val="2B92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94A"/>
    <w:multiLevelType w:val="multilevel"/>
    <w:tmpl w:val="B240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C53C1D"/>
    <w:multiLevelType w:val="multilevel"/>
    <w:tmpl w:val="CA4E9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F610CA1"/>
    <w:multiLevelType w:val="multilevel"/>
    <w:tmpl w:val="53A8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677FC"/>
    <w:multiLevelType w:val="multilevel"/>
    <w:tmpl w:val="A410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C6A3E"/>
    <w:multiLevelType w:val="multilevel"/>
    <w:tmpl w:val="17C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F85EC6"/>
    <w:multiLevelType w:val="multilevel"/>
    <w:tmpl w:val="44084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3C47FE"/>
    <w:multiLevelType w:val="multilevel"/>
    <w:tmpl w:val="2AA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8335B8"/>
    <w:multiLevelType w:val="multilevel"/>
    <w:tmpl w:val="3ED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90395E"/>
    <w:multiLevelType w:val="multilevel"/>
    <w:tmpl w:val="0492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8435D7"/>
    <w:multiLevelType w:val="multilevel"/>
    <w:tmpl w:val="7BF0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66995"/>
    <w:multiLevelType w:val="multilevel"/>
    <w:tmpl w:val="8AF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5403E7"/>
    <w:multiLevelType w:val="multilevel"/>
    <w:tmpl w:val="D52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A44C95"/>
    <w:multiLevelType w:val="multilevel"/>
    <w:tmpl w:val="842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9E4C0A"/>
    <w:multiLevelType w:val="multilevel"/>
    <w:tmpl w:val="AFE6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322EE"/>
    <w:multiLevelType w:val="multilevel"/>
    <w:tmpl w:val="9E5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7C53B9"/>
    <w:multiLevelType w:val="hybridMultilevel"/>
    <w:tmpl w:val="6742B050"/>
    <w:lvl w:ilvl="0" w:tplc="05C0E672">
      <w:start w:val="1"/>
      <w:numFmt w:val="decimal"/>
      <w:lvlText w:val="%1."/>
      <w:lvlJc w:val="left"/>
      <w:pPr>
        <w:ind w:left="720" w:hanging="360"/>
      </w:pPr>
      <w:rPr>
        <w:rFonts w:asciiTheme="majorHAnsi" w:eastAsiaTheme="majorEastAsia" w:hAnsiTheme="majorHAnsi" w:cstheme="majorBidi" w:hint="default"/>
        <w:color w:val="365F91" w:themeColor="accent1" w:themeShade="B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84132BB"/>
    <w:multiLevelType w:val="multilevel"/>
    <w:tmpl w:val="DD2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F7591"/>
    <w:multiLevelType w:val="multilevel"/>
    <w:tmpl w:val="FA6C8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0C0B14"/>
    <w:multiLevelType w:val="multilevel"/>
    <w:tmpl w:val="58F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55A9D"/>
    <w:multiLevelType w:val="multilevel"/>
    <w:tmpl w:val="F81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B012A6"/>
    <w:multiLevelType w:val="multilevel"/>
    <w:tmpl w:val="5E5C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EC0F34"/>
    <w:multiLevelType w:val="multilevel"/>
    <w:tmpl w:val="D81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42058B"/>
    <w:multiLevelType w:val="multilevel"/>
    <w:tmpl w:val="BFE0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2F67F39"/>
    <w:multiLevelType w:val="multilevel"/>
    <w:tmpl w:val="018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1B6916"/>
    <w:multiLevelType w:val="multilevel"/>
    <w:tmpl w:val="8E8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2672FD"/>
    <w:multiLevelType w:val="multilevel"/>
    <w:tmpl w:val="46B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4446E7"/>
    <w:multiLevelType w:val="multilevel"/>
    <w:tmpl w:val="A3FA5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26152"/>
    <w:multiLevelType w:val="multilevel"/>
    <w:tmpl w:val="A52A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F0003F"/>
    <w:multiLevelType w:val="multilevel"/>
    <w:tmpl w:val="4C26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FD6609"/>
    <w:multiLevelType w:val="multilevel"/>
    <w:tmpl w:val="4EDA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3A5FBB"/>
    <w:multiLevelType w:val="multilevel"/>
    <w:tmpl w:val="C7BE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115A2A"/>
    <w:multiLevelType w:val="multilevel"/>
    <w:tmpl w:val="8B1E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0138BF"/>
    <w:multiLevelType w:val="multilevel"/>
    <w:tmpl w:val="544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8F2775"/>
    <w:multiLevelType w:val="multilevel"/>
    <w:tmpl w:val="B87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2D70FA"/>
    <w:multiLevelType w:val="multilevel"/>
    <w:tmpl w:val="CC5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734DC1"/>
    <w:multiLevelType w:val="multilevel"/>
    <w:tmpl w:val="41D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2B521C"/>
    <w:multiLevelType w:val="multilevel"/>
    <w:tmpl w:val="75966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056799"/>
    <w:multiLevelType w:val="multilevel"/>
    <w:tmpl w:val="6506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2533AF"/>
    <w:multiLevelType w:val="multilevel"/>
    <w:tmpl w:val="094AA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046E46"/>
    <w:multiLevelType w:val="multilevel"/>
    <w:tmpl w:val="90F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EC2A04"/>
    <w:multiLevelType w:val="multilevel"/>
    <w:tmpl w:val="06D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060733"/>
    <w:multiLevelType w:val="multilevel"/>
    <w:tmpl w:val="CF8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8A420A"/>
    <w:multiLevelType w:val="multilevel"/>
    <w:tmpl w:val="75B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013863"/>
    <w:multiLevelType w:val="multilevel"/>
    <w:tmpl w:val="BF2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CA73C1"/>
    <w:multiLevelType w:val="multilevel"/>
    <w:tmpl w:val="12861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1C51D7"/>
    <w:multiLevelType w:val="multilevel"/>
    <w:tmpl w:val="F548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386404">
    <w:abstractNumId w:val="8"/>
  </w:num>
  <w:num w:numId="2" w16cid:durableId="680936547">
    <w:abstractNumId w:val="6"/>
  </w:num>
  <w:num w:numId="3" w16cid:durableId="816069223">
    <w:abstractNumId w:val="5"/>
  </w:num>
  <w:num w:numId="4" w16cid:durableId="1709916524">
    <w:abstractNumId w:val="4"/>
  </w:num>
  <w:num w:numId="5" w16cid:durableId="192308202">
    <w:abstractNumId w:val="7"/>
  </w:num>
  <w:num w:numId="6" w16cid:durableId="496001772">
    <w:abstractNumId w:val="3"/>
  </w:num>
  <w:num w:numId="7" w16cid:durableId="1407412333">
    <w:abstractNumId w:val="2"/>
  </w:num>
  <w:num w:numId="8" w16cid:durableId="220020202">
    <w:abstractNumId w:val="1"/>
  </w:num>
  <w:num w:numId="9" w16cid:durableId="1486363331">
    <w:abstractNumId w:val="0"/>
  </w:num>
  <w:num w:numId="10" w16cid:durableId="862404449">
    <w:abstractNumId w:val="71"/>
  </w:num>
  <w:num w:numId="11" w16cid:durableId="1594052184">
    <w:abstractNumId w:val="38"/>
  </w:num>
  <w:num w:numId="12" w16cid:durableId="776949926">
    <w:abstractNumId w:val="44"/>
  </w:num>
  <w:num w:numId="13" w16cid:durableId="714307248">
    <w:abstractNumId w:val="40"/>
  </w:num>
  <w:num w:numId="14" w16cid:durableId="1371878165">
    <w:abstractNumId w:val="14"/>
  </w:num>
  <w:num w:numId="15" w16cid:durableId="771706482">
    <w:abstractNumId w:val="67"/>
  </w:num>
  <w:num w:numId="16" w16cid:durableId="1459257048">
    <w:abstractNumId w:val="31"/>
  </w:num>
  <w:num w:numId="17" w16cid:durableId="1351033319">
    <w:abstractNumId w:val="65"/>
  </w:num>
  <w:num w:numId="18" w16cid:durableId="1983003417">
    <w:abstractNumId w:val="45"/>
  </w:num>
  <w:num w:numId="19" w16cid:durableId="1184249318">
    <w:abstractNumId w:val="56"/>
  </w:num>
  <w:num w:numId="20" w16cid:durableId="323626192">
    <w:abstractNumId w:val="17"/>
  </w:num>
  <w:num w:numId="21" w16cid:durableId="775832465">
    <w:abstractNumId w:val="21"/>
  </w:num>
  <w:num w:numId="22" w16cid:durableId="1615674479">
    <w:abstractNumId w:val="58"/>
  </w:num>
  <w:num w:numId="23" w16cid:durableId="910575375">
    <w:abstractNumId w:val="30"/>
  </w:num>
  <w:num w:numId="24" w16cid:durableId="2063675628">
    <w:abstractNumId w:val="51"/>
  </w:num>
  <w:num w:numId="25" w16cid:durableId="461772139">
    <w:abstractNumId w:val="68"/>
  </w:num>
  <w:num w:numId="26" w16cid:durableId="802233346">
    <w:abstractNumId w:val="59"/>
  </w:num>
  <w:num w:numId="27" w16cid:durableId="1045567748">
    <w:abstractNumId w:val="28"/>
  </w:num>
  <w:num w:numId="28" w16cid:durableId="607157099">
    <w:abstractNumId w:val="60"/>
  </w:num>
  <w:num w:numId="29" w16cid:durableId="482427931">
    <w:abstractNumId w:val="25"/>
  </w:num>
  <w:num w:numId="30" w16cid:durableId="1873956423">
    <w:abstractNumId w:val="39"/>
  </w:num>
  <w:num w:numId="31" w16cid:durableId="1754159783">
    <w:abstractNumId w:val="46"/>
  </w:num>
  <w:num w:numId="32" w16cid:durableId="652220522">
    <w:abstractNumId w:val="66"/>
  </w:num>
  <w:num w:numId="33" w16cid:durableId="862934537">
    <w:abstractNumId w:val="20"/>
  </w:num>
  <w:num w:numId="34" w16cid:durableId="1730424271">
    <w:abstractNumId w:val="57"/>
  </w:num>
  <w:num w:numId="35" w16cid:durableId="1642345995">
    <w:abstractNumId w:val="29"/>
  </w:num>
  <w:num w:numId="36" w16cid:durableId="1377588272">
    <w:abstractNumId w:val="15"/>
  </w:num>
  <w:num w:numId="37" w16cid:durableId="651832904">
    <w:abstractNumId w:val="12"/>
  </w:num>
  <w:num w:numId="38" w16cid:durableId="1189030945">
    <w:abstractNumId w:val="36"/>
  </w:num>
  <w:num w:numId="39" w16cid:durableId="221451350">
    <w:abstractNumId w:val="37"/>
  </w:num>
  <w:num w:numId="40" w16cid:durableId="1448507133">
    <w:abstractNumId w:val="61"/>
  </w:num>
  <w:num w:numId="41" w16cid:durableId="1737320418">
    <w:abstractNumId w:val="16"/>
  </w:num>
  <w:num w:numId="42" w16cid:durableId="249316658">
    <w:abstractNumId w:val="9"/>
  </w:num>
  <w:num w:numId="43" w16cid:durableId="2072536140">
    <w:abstractNumId w:val="55"/>
  </w:num>
  <w:num w:numId="44" w16cid:durableId="795560980">
    <w:abstractNumId w:val="22"/>
  </w:num>
  <w:num w:numId="45" w16cid:durableId="2133206131">
    <w:abstractNumId w:val="11"/>
  </w:num>
  <w:num w:numId="46" w16cid:durableId="185558033">
    <w:abstractNumId w:val="10"/>
  </w:num>
  <w:num w:numId="47" w16cid:durableId="1826507939">
    <w:abstractNumId w:val="32"/>
  </w:num>
  <w:num w:numId="48" w16cid:durableId="1276211976">
    <w:abstractNumId w:val="52"/>
  </w:num>
  <w:num w:numId="49" w16cid:durableId="1608079419">
    <w:abstractNumId w:val="43"/>
  </w:num>
  <w:num w:numId="50" w16cid:durableId="177549621">
    <w:abstractNumId w:val="35"/>
  </w:num>
  <w:num w:numId="51" w16cid:durableId="568152184">
    <w:abstractNumId w:val="62"/>
  </w:num>
  <w:num w:numId="52" w16cid:durableId="631135192">
    <w:abstractNumId w:val="49"/>
  </w:num>
  <w:num w:numId="53" w16cid:durableId="1089037427">
    <w:abstractNumId w:val="19"/>
  </w:num>
  <w:num w:numId="54" w16cid:durableId="707995325">
    <w:abstractNumId w:val="48"/>
  </w:num>
  <w:num w:numId="55" w16cid:durableId="231232913">
    <w:abstractNumId w:val="54"/>
  </w:num>
  <w:num w:numId="56" w16cid:durableId="404034028">
    <w:abstractNumId w:val="64"/>
  </w:num>
  <w:num w:numId="57" w16cid:durableId="514074849">
    <w:abstractNumId w:val="42"/>
  </w:num>
  <w:num w:numId="58" w16cid:durableId="1009868026">
    <w:abstractNumId w:val="70"/>
  </w:num>
  <w:num w:numId="59" w16cid:durableId="1723676864">
    <w:abstractNumId w:val="33"/>
  </w:num>
  <w:num w:numId="60" w16cid:durableId="1572041210">
    <w:abstractNumId w:val="47"/>
  </w:num>
  <w:num w:numId="61" w16cid:durableId="958685262">
    <w:abstractNumId w:val="63"/>
  </w:num>
  <w:num w:numId="62" w16cid:durableId="701055350">
    <w:abstractNumId w:val="53"/>
  </w:num>
  <w:num w:numId="63" w16cid:durableId="131142428">
    <w:abstractNumId w:val="27"/>
  </w:num>
  <w:num w:numId="64" w16cid:durableId="1855194395">
    <w:abstractNumId w:val="50"/>
  </w:num>
  <w:num w:numId="65" w16cid:durableId="1216086376">
    <w:abstractNumId w:val="26"/>
  </w:num>
  <w:num w:numId="66" w16cid:durableId="1684041739">
    <w:abstractNumId w:val="34"/>
  </w:num>
  <w:num w:numId="67" w16cid:durableId="83846590">
    <w:abstractNumId w:val="24"/>
  </w:num>
  <w:num w:numId="68" w16cid:durableId="1506438691">
    <w:abstractNumId w:val="69"/>
  </w:num>
  <w:num w:numId="69" w16cid:durableId="696082562">
    <w:abstractNumId w:val="18"/>
  </w:num>
  <w:num w:numId="70" w16cid:durableId="979264538">
    <w:abstractNumId w:val="23"/>
  </w:num>
  <w:num w:numId="71" w16cid:durableId="446701486">
    <w:abstractNumId w:val="13"/>
  </w:num>
  <w:num w:numId="72" w16cid:durableId="61914850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BCB"/>
    <w:rsid w:val="0029639D"/>
    <w:rsid w:val="00326F90"/>
    <w:rsid w:val="00335D95"/>
    <w:rsid w:val="00341219"/>
    <w:rsid w:val="003944F4"/>
    <w:rsid w:val="003E7E4F"/>
    <w:rsid w:val="00432820"/>
    <w:rsid w:val="006311F9"/>
    <w:rsid w:val="00741EAD"/>
    <w:rsid w:val="00764FBF"/>
    <w:rsid w:val="007E646A"/>
    <w:rsid w:val="00AA1D8D"/>
    <w:rsid w:val="00B47730"/>
    <w:rsid w:val="00B75655"/>
    <w:rsid w:val="00CB0664"/>
    <w:rsid w:val="00F740D0"/>
    <w:rsid w:val="00F9076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ECEE95"/>
  <w14:defaultImageDpi w14:val="300"/>
  <w15:docId w15:val="{4F903A27-F412-49A5-A34F-2B9B294BD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3989</Words>
  <Characters>22742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Vivek Arora</cp:lastModifiedBy>
  <cp:revision>12</cp:revision>
  <dcterms:created xsi:type="dcterms:W3CDTF">2013-12-23T23:15:00Z</dcterms:created>
  <dcterms:modified xsi:type="dcterms:W3CDTF">2025-08-18T06:32:00Z</dcterms:modified>
  <cp:category/>
</cp:coreProperties>
</file>